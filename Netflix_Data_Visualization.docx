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62F" w:rsidRDefault="00B74B26">
      <w:pPr>
        <w:pStyle w:val="Title"/>
      </w:pPr>
      <w:r>
        <w:t>📊</w:t>
      </w:r>
      <w:r>
        <w:t xml:space="preserve"> Netflix Data Visualization Project</w:t>
      </w:r>
    </w:p>
    <w:p w:rsidR="0001162F" w:rsidRDefault="00B74B26">
      <w:r>
        <w:t>This project performs exploratory data analysis and visualization on Netflix's content dataset using Python. It aims to reveal patterns in content types, release years, countries, ratings, and durations.</w:t>
      </w:r>
    </w:p>
    <w:p w:rsidR="0001162F" w:rsidRDefault="00B74B26">
      <w:pPr>
        <w:pStyle w:val="Heading1"/>
      </w:pPr>
      <w:r>
        <w:t>📁</w:t>
      </w:r>
      <w:r>
        <w:t xml:space="preserve"> Dataset</w:t>
      </w:r>
    </w:p>
    <w:p w:rsidR="0001162F" w:rsidRDefault="00B74B26">
      <w:r>
        <w:t xml:space="preserve">- </w:t>
      </w:r>
      <w:r>
        <w:t>Source: Kaggle - Netflix Shows Dataset (https://www.kaggle.com/datasets/shivamb/netflix-shows)</w:t>
      </w:r>
      <w:r>
        <w:br/>
        <w:t>- Data Includes: Title, Type, Country, Date Added, Release Year, Duration, Rating, Genre</w:t>
      </w:r>
    </w:p>
    <w:p w:rsidR="0001162F" w:rsidRDefault="00B74B26">
      <w:pPr>
        <w:pStyle w:val="Heading1"/>
      </w:pPr>
      <w:r>
        <w:t>🧰</w:t>
      </w:r>
      <w:r>
        <w:t xml:space="preserve"> Tools &amp; Technologies</w:t>
      </w:r>
    </w:p>
    <w:p w:rsidR="0001162F" w:rsidRDefault="00B74B26">
      <w:r>
        <w:t xml:space="preserve">- Python </w:t>
      </w:r>
      <w:r>
        <w:t>🐍</w:t>
      </w:r>
      <w:r>
        <w:br/>
        <w:t>- Pandas</w:t>
      </w:r>
      <w:r>
        <w:br/>
        <w:t>- Matplotlib</w:t>
      </w:r>
      <w:r>
        <w:br/>
        <w:t>- Ju</w:t>
      </w:r>
      <w:r>
        <w:t>pyter Notebook</w:t>
      </w:r>
    </w:p>
    <w:p w:rsidR="00FF130B" w:rsidRDefault="00FF130B"/>
    <w:p w:rsidR="00FF130B" w:rsidRPr="00FF130B" w:rsidRDefault="00FF130B" w:rsidP="00FF130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FF130B">
        <w:rPr>
          <w:rStyle w:val="linewrapper"/>
          <w:color w:val="696969"/>
          <w:sz w:val="22"/>
          <w:szCs w:val="22"/>
        </w:rPr>
        <w:t># data clean</w:t>
      </w:r>
    </w:p>
    <w:p w:rsidR="00FF130B" w:rsidRPr="00FF130B" w:rsidRDefault="00FF130B" w:rsidP="00FF130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FF130B">
        <w:rPr>
          <w:rStyle w:val="linewrapper"/>
          <w:color w:val="000000"/>
          <w:sz w:val="22"/>
          <w:szCs w:val="22"/>
        </w:rPr>
        <w:t xml:space="preserve">df </w:t>
      </w:r>
      <w:r w:rsidRPr="00FF130B">
        <w:rPr>
          <w:rStyle w:val="linewrapper"/>
          <w:color w:val="808030"/>
          <w:sz w:val="22"/>
          <w:szCs w:val="22"/>
        </w:rPr>
        <w:t>=</w:t>
      </w:r>
      <w:r w:rsidRPr="00FF130B">
        <w:rPr>
          <w:rStyle w:val="linewrapper"/>
          <w:color w:val="000000"/>
          <w:sz w:val="22"/>
          <w:szCs w:val="22"/>
        </w:rPr>
        <w:t xml:space="preserve"> </w:t>
      </w:r>
      <w:proofErr w:type="gramStart"/>
      <w:r w:rsidRPr="00FF130B">
        <w:rPr>
          <w:rStyle w:val="linewrapper"/>
          <w:color w:val="000000"/>
          <w:sz w:val="22"/>
          <w:szCs w:val="22"/>
        </w:rPr>
        <w:t>df</w:t>
      </w:r>
      <w:r w:rsidRPr="00FF130B">
        <w:rPr>
          <w:rStyle w:val="linewrapper"/>
          <w:color w:val="808030"/>
          <w:sz w:val="22"/>
          <w:szCs w:val="22"/>
        </w:rPr>
        <w:t>.</w:t>
      </w:r>
      <w:r w:rsidRPr="00FF130B">
        <w:rPr>
          <w:rStyle w:val="linewrapper"/>
          <w:color w:val="000000"/>
          <w:sz w:val="22"/>
          <w:szCs w:val="22"/>
        </w:rPr>
        <w:t>dropna</w:t>
      </w:r>
      <w:proofErr w:type="gramEnd"/>
      <w:r w:rsidRPr="00FF130B">
        <w:rPr>
          <w:rStyle w:val="linewrapper"/>
          <w:color w:val="808030"/>
          <w:sz w:val="22"/>
          <w:szCs w:val="22"/>
        </w:rPr>
        <w:t>(</w:t>
      </w:r>
      <w:r w:rsidRPr="00FF130B">
        <w:rPr>
          <w:rStyle w:val="linewrapper"/>
          <w:color w:val="000000"/>
          <w:sz w:val="22"/>
          <w:szCs w:val="22"/>
        </w:rPr>
        <w:t>subset</w:t>
      </w:r>
      <w:r w:rsidRPr="00FF130B">
        <w:rPr>
          <w:rStyle w:val="linewrapper"/>
          <w:color w:val="808030"/>
          <w:sz w:val="22"/>
          <w:szCs w:val="22"/>
        </w:rPr>
        <w:t>=[</w:t>
      </w:r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0000E6"/>
          <w:sz w:val="22"/>
          <w:szCs w:val="22"/>
        </w:rPr>
        <w:t>type</w:t>
      </w:r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808030"/>
          <w:sz w:val="22"/>
          <w:szCs w:val="22"/>
        </w:rPr>
        <w:t>,</w:t>
      </w:r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0000E6"/>
          <w:sz w:val="22"/>
          <w:szCs w:val="22"/>
        </w:rPr>
        <w:t>release_year</w:t>
      </w:r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808030"/>
          <w:sz w:val="22"/>
          <w:szCs w:val="22"/>
        </w:rPr>
        <w:t>,</w:t>
      </w:r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0000E6"/>
          <w:sz w:val="22"/>
          <w:szCs w:val="22"/>
        </w:rPr>
        <w:t>rating</w:t>
      </w:r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808030"/>
          <w:sz w:val="22"/>
          <w:szCs w:val="22"/>
        </w:rPr>
        <w:t>,</w:t>
      </w:r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0000E6"/>
          <w:sz w:val="22"/>
          <w:szCs w:val="22"/>
        </w:rPr>
        <w:t>country</w:t>
      </w:r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808030"/>
          <w:sz w:val="22"/>
          <w:szCs w:val="22"/>
        </w:rPr>
        <w:t>,</w:t>
      </w:r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0000E6"/>
          <w:sz w:val="22"/>
          <w:szCs w:val="22"/>
        </w:rPr>
        <w:t>duration</w:t>
      </w:r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808030"/>
          <w:sz w:val="22"/>
          <w:szCs w:val="22"/>
        </w:rPr>
        <w:t>])</w:t>
      </w:r>
    </w:p>
    <w:p w:rsidR="00FF130B" w:rsidRPr="00FF130B" w:rsidRDefault="00FF130B" w:rsidP="00FF130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FF130B" w:rsidRPr="00FF130B" w:rsidRDefault="00FF130B" w:rsidP="00FF130B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spellStart"/>
      <w:r w:rsidRPr="00FF130B">
        <w:rPr>
          <w:rStyle w:val="linewrapper"/>
          <w:color w:val="000000"/>
          <w:sz w:val="22"/>
          <w:szCs w:val="22"/>
        </w:rPr>
        <w:t>type_counts</w:t>
      </w:r>
      <w:proofErr w:type="spellEnd"/>
      <w:r w:rsidRPr="00FF130B">
        <w:rPr>
          <w:rStyle w:val="linewrapper"/>
          <w:color w:val="000000"/>
          <w:sz w:val="22"/>
          <w:szCs w:val="22"/>
        </w:rPr>
        <w:t xml:space="preserve"> </w:t>
      </w:r>
      <w:r w:rsidRPr="00FF130B">
        <w:rPr>
          <w:rStyle w:val="linewrapper"/>
          <w:color w:val="808030"/>
          <w:sz w:val="22"/>
          <w:szCs w:val="22"/>
        </w:rPr>
        <w:t>=</w:t>
      </w:r>
      <w:r w:rsidRPr="00FF130B">
        <w:rPr>
          <w:rStyle w:val="linewrapper"/>
          <w:color w:val="000000"/>
          <w:sz w:val="22"/>
          <w:szCs w:val="22"/>
        </w:rPr>
        <w:t>df</w:t>
      </w:r>
      <w:r w:rsidRPr="00FF130B">
        <w:rPr>
          <w:rStyle w:val="linewrapper"/>
          <w:color w:val="808030"/>
          <w:sz w:val="22"/>
          <w:szCs w:val="22"/>
        </w:rPr>
        <w:t>[</w:t>
      </w:r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0000E6"/>
          <w:sz w:val="22"/>
          <w:szCs w:val="22"/>
        </w:rPr>
        <w:t>type</w:t>
      </w:r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808030"/>
          <w:sz w:val="22"/>
          <w:szCs w:val="22"/>
        </w:rPr>
        <w:t>].</w:t>
      </w:r>
      <w:proofErr w:type="spellStart"/>
      <w:r w:rsidRPr="00FF130B">
        <w:rPr>
          <w:rStyle w:val="linewrapper"/>
          <w:color w:val="000000"/>
          <w:sz w:val="22"/>
          <w:szCs w:val="22"/>
        </w:rPr>
        <w:t>value_</w:t>
      </w:r>
      <w:proofErr w:type="gramStart"/>
      <w:r w:rsidRPr="00FF130B">
        <w:rPr>
          <w:rStyle w:val="linewrapper"/>
          <w:color w:val="000000"/>
          <w:sz w:val="22"/>
          <w:szCs w:val="22"/>
        </w:rPr>
        <w:t>counts</w:t>
      </w:r>
      <w:proofErr w:type="spellEnd"/>
      <w:r w:rsidRPr="00FF130B">
        <w:rPr>
          <w:rStyle w:val="linewrapper"/>
          <w:color w:val="808030"/>
          <w:sz w:val="22"/>
          <w:szCs w:val="22"/>
        </w:rPr>
        <w:t>(</w:t>
      </w:r>
      <w:proofErr w:type="gramEnd"/>
      <w:r w:rsidRPr="00FF130B">
        <w:rPr>
          <w:rStyle w:val="linewrapper"/>
          <w:color w:val="808030"/>
          <w:sz w:val="22"/>
          <w:szCs w:val="22"/>
        </w:rPr>
        <w:t>)</w:t>
      </w:r>
    </w:p>
    <w:p w:rsidR="00FF130B" w:rsidRPr="00FF130B" w:rsidRDefault="00FF130B" w:rsidP="00FF130B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spellStart"/>
      <w:proofErr w:type="gramStart"/>
      <w:r w:rsidRPr="00FF130B">
        <w:rPr>
          <w:rStyle w:val="linewrapper"/>
          <w:color w:val="000000"/>
          <w:sz w:val="22"/>
          <w:szCs w:val="22"/>
        </w:rPr>
        <w:t>plt</w:t>
      </w:r>
      <w:r w:rsidRPr="00FF130B">
        <w:rPr>
          <w:rStyle w:val="linewrapper"/>
          <w:color w:val="808030"/>
          <w:sz w:val="22"/>
          <w:szCs w:val="22"/>
        </w:rPr>
        <w:t>.</w:t>
      </w:r>
      <w:r w:rsidRPr="00FF130B">
        <w:rPr>
          <w:rStyle w:val="linewrapper"/>
          <w:color w:val="000000"/>
          <w:sz w:val="22"/>
          <w:szCs w:val="22"/>
        </w:rPr>
        <w:t>figure</w:t>
      </w:r>
      <w:proofErr w:type="spellEnd"/>
      <w:proofErr w:type="gramEnd"/>
      <w:r w:rsidRPr="00FF130B">
        <w:rPr>
          <w:rStyle w:val="linewrapper"/>
          <w:color w:val="808030"/>
          <w:sz w:val="22"/>
          <w:szCs w:val="22"/>
        </w:rPr>
        <w:t>(</w:t>
      </w:r>
      <w:proofErr w:type="spellStart"/>
      <w:r w:rsidRPr="00FF130B">
        <w:rPr>
          <w:rStyle w:val="linewrapper"/>
          <w:color w:val="000000"/>
          <w:sz w:val="22"/>
          <w:szCs w:val="22"/>
        </w:rPr>
        <w:t>figsize</w:t>
      </w:r>
      <w:proofErr w:type="spellEnd"/>
      <w:r w:rsidRPr="00FF130B">
        <w:rPr>
          <w:rStyle w:val="linewrapper"/>
          <w:color w:val="808030"/>
          <w:sz w:val="22"/>
          <w:szCs w:val="22"/>
        </w:rPr>
        <w:t>=(</w:t>
      </w:r>
      <w:r w:rsidRPr="00FF130B">
        <w:rPr>
          <w:rStyle w:val="linewrapper"/>
          <w:color w:val="008C00"/>
          <w:sz w:val="22"/>
          <w:szCs w:val="22"/>
        </w:rPr>
        <w:t>6</w:t>
      </w:r>
      <w:r w:rsidRPr="00FF130B">
        <w:rPr>
          <w:rStyle w:val="linewrapper"/>
          <w:color w:val="808030"/>
          <w:sz w:val="22"/>
          <w:szCs w:val="22"/>
        </w:rPr>
        <w:t>,</w:t>
      </w:r>
      <w:r w:rsidRPr="00FF130B">
        <w:rPr>
          <w:rStyle w:val="linewrapper"/>
          <w:color w:val="008C00"/>
          <w:sz w:val="22"/>
          <w:szCs w:val="22"/>
        </w:rPr>
        <w:t>4</w:t>
      </w:r>
      <w:r w:rsidRPr="00FF130B">
        <w:rPr>
          <w:rStyle w:val="linewrapper"/>
          <w:color w:val="808030"/>
          <w:sz w:val="22"/>
          <w:szCs w:val="22"/>
        </w:rPr>
        <w:t>))</w:t>
      </w:r>
    </w:p>
    <w:p w:rsidR="00FF130B" w:rsidRPr="00FF130B" w:rsidRDefault="00FF130B" w:rsidP="00FF130B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spellStart"/>
      <w:proofErr w:type="gramStart"/>
      <w:r w:rsidRPr="00FF130B">
        <w:rPr>
          <w:rStyle w:val="linewrapper"/>
          <w:color w:val="000000"/>
          <w:sz w:val="22"/>
          <w:szCs w:val="22"/>
        </w:rPr>
        <w:t>plt</w:t>
      </w:r>
      <w:r w:rsidRPr="00FF130B">
        <w:rPr>
          <w:rStyle w:val="linewrapper"/>
          <w:color w:val="808030"/>
          <w:sz w:val="22"/>
          <w:szCs w:val="22"/>
        </w:rPr>
        <w:t>.</w:t>
      </w:r>
      <w:r w:rsidRPr="00FF130B">
        <w:rPr>
          <w:rStyle w:val="linewrapper"/>
          <w:color w:val="000000"/>
          <w:sz w:val="22"/>
          <w:szCs w:val="22"/>
        </w:rPr>
        <w:t>bar</w:t>
      </w:r>
      <w:proofErr w:type="spellEnd"/>
      <w:r w:rsidRPr="00FF130B">
        <w:rPr>
          <w:rStyle w:val="linewrapper"/>
          <w:color w:val="808030"/>
          <w:sz w:val="22"/>
          <w:szCs w:val="22"/>
        </w:rPr>
        <w:t>(</w:t>
      </w:r>
      <w:proofErr w:type="spellStart"/>
      <w:proofErr w:type="gramEnd"/>
      <w:r w:rsidRPr="00FF130B">
        <w:rPr>
          <w:rStyle w:val="linewrapper"/>
          <w:color w:val="000000"/>
          <w:sz w:val="22"/>
          <w:szCs w:val="22"/>
        </w:rPr>
        <w:t>type_counts</w:t>
      </w:r>
      <w:r w:rsidRPr="00FF130B">
        <w:rPr>
          <w:rStyle w:val="linewrapper"/>
          <w:color w:val="808030"/>
          <w:sz w:val="22"/>
          <w:szCs w:val="22"/>
        </w:rPr>
        <w:t>.</w:t>
      </w:r>
      <w:r w:rsidRPr="00FF130B">
        <w:rPr>
          <w:rStyle w:val="linewrapper"/>
          <w:color w:val="000000"/>
          <w:sz w:val="22"/>
          <w:szCs w:val="22"/>
        </w:rPr>
        <w:t>index</w:t>
      </w:r>
      <w:r w:rsidRPr="00FF130B">
        <w:rPr>
          <w:rStyle w:val="linewrapper"/>
          <w:color w:val="808030"/>
          <w:sz w:val="22"/>
          <w:szCs w:val="22"/>
        </w:rPr>
        <w:t>,</w:t>
      </w:r>
      <w:r w:rsidRPr="00FF130B">
        <w:rPr>
          <w:rStyle w:val="linewrapper"/>
          <w:color w:val="000000"/>
          <w:sz w:val="22"/>
          <w:szCs w:val="22"/>
        </w:rPr>
        <w:t>type_counts</w:t>
      </w:r>
      <w:r w:rsidRPr="00FF130B">
        <w:rPr>
          <w:rStyle w:val="linewrapper"/>
          <w:color w:val="808030"/>
          <w:sz w:val="22"/>
          <w:szCs w:val="22"/>
        </w:rPr>
        <w:t>.</w:t>
      </w:r>
      <w:r w:rsidRPr="00FF130B">
        <w:rPr>
          <w:rStyle w:val="linewrapper"/>
          <w:color w:val="000000"/>
          <w:sz w:val="22"/>
          <w:szCs w:val="22"/>
        </w:rPr>
        <w:t>values</w:t>
      </w:r>
      <w:proofErr w:type="spellEnd"/>
      <w:r w:rsidRPr="00FF130B">
        <w:rPr>
          <w:rStyle w:val="linewrapper"/>
          <w:color w:val="808030"/>
          <w:sz w:val="22"/>
          <w:szCs w:val="22"/>
        </w:rPr>
        <w:t>,</w:t>
      </w:r>
      <w:r w:rsidRPr="00FF130B">
        <w:rPr>
          <w:rStyle w:val="linewrapper"/>
          <w:color w:val="000000"/>
          <w:sz w:val="22"/>
          <w:szCs w:val="22"/>
        </w:rPr>
        <w:t xml:space="preserve"> </w:t>
      </w:r>
      <w:proofErr w:type="spellStart"/>
      <w:r w:rsidRPr="00FF130B">
        <w:rPr>
          <w:rStyle w:val="linewrapper"/>
          <w:color w:val="000000"/>
          <w:sz w:val="22"/>
          <w:szCs w:val="22"/>
        </w:rPr>
        <w:t>color</w:t>
      </w:r>
      <w:proofErr w:type="spellEnd"/>
      <w:r w:rsidRPr="00FF130B">
        <w:rPr>
          <w:rStyle w:val="linewrapper"/>
          <w:color w:val="808030"/>
          <w:sz w:val="22"/>
          <w:szCs w:val="22"/>
        </w:rPr>
        <w:t>=[</w:t>
      </w:r>
      <w:r w:rsidRPr="00FF130B">
        <w:rPr>
          <w:rStyle w:val="linewrapper"/>
          <w:color w:val="800000"/>
          <w:sz w:val="22"/>
          <w:szCs w:val="22"/>
        </w:rPr>
        <w:t>'</w:t>
      </w:r>
      <w:proofErr w:type="spellStart"/>
      <w:r w:rsidRPr="00FF130B">
        <w:rPr>
          <w:rStyle w:val="linewrapper"/>
          <w:color w:val="0000E6"/>
          <w:sz w:val="22"/>
          <w:szCs w:val="22"/>
        </w:rPr>
        <w:t>skyblue</w:t>
      </w:r>
      <w:proofErr w:type="spellEnd"/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808030"/>
          <w:sz w:val="22"/>
          <w:szCs w:val="22"/>
        </w:rPr>
        <w:t>,</w:t>
      </w:r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0000E6"/>
          <w:sz w:val="22"/>
          <w:szCs w:val="22"/>
        </w:rPr>
        <w:t>orange</w:t>
      </w:r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808030"/>
          <w:sz w:val="22"/>
          <w:szCs w:val="22"/>
        </w:rPr>
        <w:t>])</w:t>
      </w:r>
    </w:p>
    <w:p w:rsidR="00FF130B" w:rsidRPr="00FF130B" w:rsidRDefault="00FF130B" w:rsidP="00FF130B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spellStart"/>
      <w:proofErr w:type="gramStart"/>
      <w:r w:rsidRPr="00FF130B">
        <w:rPr>
          <w:rStyle w:val="linewrapper"/>
          <w:color w:val="000000"/>
          <w:sz w:val="22"/>
          <w:szCs w:val="22"/>
        </w:rPr>
        <w:t>plt</w:t>
      </w:r>
      <w:r w:rsidRPr="00FF130B">
        <w:rPr>
          <w:rStyle w:val="linewrapper"/>
          <w:color w:val="808030"/>
          <w:sz w:val="22"/>
          <w:szCs w:val="22"/>
        </w:rPr>
        <w:t>.</w:t>
      </w:r>
      <w:r w:rsidRPr="00FF130B">
        <w:rPr>
          <w:rStyle w:val="linewrapper"/>
          <w:color w:val="000000"/>
          <w:sz w:val="22"/>
          <w:szCs w:val="22"/>
        </w:rPr>
        <w:t>title</w:t>
      </w:r>
      <w:proofErr w:type="spellEnd"/>
      <w:proofErr w:type="gramEnd"/>
      <w:r w:rsidRPr="00FF130B">
        <w:rPr>
          <w:rStyle w:val="linewrapper"/>
          <w:color w:val="808030"/>
          <w:sz w:val="22"/>
          <w:szCs w:val="22"/>
        </w:rPr>
        <w:t>(</w:t>
      </w:r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0000E6"/>
          <w:sz w:val="22"/>
          <w:szCs w:val="22"/>
        </w:rPr>
        <w:t>Number of Movies Vs Tv Shows on Netflix</w:t>
      </w:r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808030"/>
          <w:sz w:val="22"/>
          <w:szCs w:val="22"/>
        </w:rPr>
        <w:t>)</w:t>
      </w:r>
    </w:p>
    <w:p w:rsidR="00FF130B" w:rsidRPr="00FF130B" w:rsidRDefault="00FF130B" w:rsidP="00FF130B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spellStart"/>
      <w:proofErr w:type="gramStart"/>
      <w:r w:rsidRPr="00FF130B">
        <w:rPr>
          <w:rStyle w:val="linewrapper"/>
          <w:color w:val="000000"/>
          <w:sz w:val="22"/>
          <w:szCs w:val="22"/>
        </w:rPr>
        <w:t>plt</w:t>
      </w:r>
      <w:r w:rsidRPr="00FF130B">
        <w:rPr>
          <w:rStyle w:val="linewrapper"/>
          <w:color w:val="808030"/>
          <w:sz w:val="22"/>
          <w:szCs w:val="22"/>
        </w:rPr>
        <w:t>.</w:t>
      </w:r>
      <w:r w:rsidRPr="00FF130B">
        <w:rPr>
          <w:rStyle w:val="linewrapper"/>
          <w:color w:val="000000"/>
          <w:sz w:val="22"/>
          <w:szCs w:val="22"/>
        </w:rPr>
        <w:t>xlabel</w:t>
      </w:r>
      <w:proofErr w:type="spellEnd"/>
      <w:proofErr w:type="gramEnd"/>
      <w:r w:rsidRPr="00FF130B">
        <w:rPr>
          <w:rStyle w:val="linewrapper"/>
          <w:color w:val="808030"/>
          <w:sz w:val="22"/>
          <w:szCs w:val="22"/>
        </w:rPr>
        <w:t>(</w:t>
      </w:r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0000E6"/>
          <w:sz w:val="22"/>
          <w:szCs w:val="22"/>
        </w:rPr>
        <w:t>Type</w:t>
      </w:r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808030"/>
          <w:sz w:val="22"/>
          <w:szCs w:val="22"/>
        </w:rPr>
        <w:t>)</w:t>
      </w:r>
    </w:p>
    <w:p w:rsidR="00FF130B" w:rsidRPr="00FF130B" w:rsidRDefault="00FF130B" w:rsidP="00FF130B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spellStart"/>
      <w:proofErr w:type="gramStart"/>
      <w:r w:rsidRPr="00FF130B">
        <w:rPr>
          <w:rStyle w:val="linewrapper"/>
          <w:color w:val="000000"/>
          <w:sz w:val="22"/>
          <w:szCs w:val="22"/>
        </w:rPr>
        <w:t>plt</w:t>
      </w:r>
      <w:r w:rsidRPr="00FF130B">
        <w:rPr>
          <w:rStyle w:val="linewrapper"/>
          <w:color w:val="808030"/>
          <w:sz w:val="22"/>
          <w:szCs w:val="22"/>
        </w:rPr>
        <w:t>.</w:t>
      </w:r>
      <w:r w:rsidRPr="00FF130B">
        <w:rPr>
          <w:rStyle w:val="linewrapper"/>
          <w:color w:val="000000"/>
          <w:sz w:val="22"/>
          <w:szCs w:val="22"/>
        </w:rPr>
        <w:t>ylabel</w:t>
      </w:r>
      <w:proofErr w:type="spellEnd"/>
      <w:proofErr w:type="gramEnd"/>
      <w:r w:rsidRPr="00FF130B">
        <w:rPr>
          <w:rStyle w:val="linewrapper"/>
          <w:color w:val="808030"/>
          <w:sz w:val="22"/>
          <w:szCs w:val="22"/>
        </w:rPr>
        <w:t>(</w:t>
      </w:r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0000E6"/>
          <w:sz w:val="22"/>
          <w:szCs w:val="22"/>
        </w:rPr>
        <w:t>Count</w:t>
      </w:r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808030"/>
          <w:sz w:val="22"/>
          <w:szCs w:val="22"/>
        </w:rPr>
        <w:t>)</w:t>
      </w:r>
    </w:p>
    <w:p w:rsidR="00FF130B" w:rsidRPr="00FF130B" w:rsidRDefault="00FF130B" w:rsidP="00FF130B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spellStart"/>
      <w:proofErr w:type="gramStart"/>
      <w:r w:rsidRPr="00FF130B">
        <w:rPr>
          <w:rStyle w:val="linewrapper"/>
          <w:color w:val="000000"/>
          <w:sz w:val="22"/>
          <w:szCs w:val="22"/>
        </w:rPr>
        <w:t>plt</w:t>
      </w:r>
      <w:r w:rsidRPr="00FF130B">
        <w:rPr>
          <w:rStyle w:val="linewrapper"/>
          <w:color w:val="808030"/>
          <w:sz w:val="22"/>
          <w:szCs w:val="22"/>
        </w:rPr>
        <w:t>.</w:t>
      </w:r>
      <w:r w:rsidRPr="00FF130B">
        <w:rPr>
          <w:rStyle w:val="linewrapper"/>
          <w:color w:val="000000"/>
          <w:sz w:val="22"/>
          <w:szCs w:val="22"/>
        </w:rPr>
        <w:t>tight</w:t>
      </w:r>
      <w:proofErr w:type="gramEnd"/>
      <w:r w:rsidRPr="00FF130B">
        <w:rPr>
          <w:rStyle w:val="linewrapper"/>
          <w:color w:val="000000"/>
          <w:sz w:val="22"/>
          <w:szCs w:val="22"/>
        </w:rPr>
        <w:t>_layout</w:t>
      </w:r>
      <w:proofErr w:type="spellEnd"/>
      <w:r w:rsidRPr="00FF130B">
        <w:rPr>
          <w:rStyle w:val="linewrapper"/>
          <w:color w:val="808030"/>
          <w:sz w:val="22"/>
          <w:szCs w:val="22"/>
        </w:rPr>
        <w:t>()</w:t>
      </w:r>
    </w:p>
    <w:p w:rsidR="00FF130B" w:rsidRPr="00FF130B" w:rsidRDefault="00FF130B" w:rsidP="00FF130B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spellStart"/>
      <w:proofErr w:type="gramStart"/>
      <w:r w:rsidRPr="00FF130B">
        <w:rPr>
          <w:rStyle w:val="linewrapper"/>
          <w:color w:val="000000"/>
          <w:sz w:val="22"/>
          <w:szCs w:val="22"/>
        </w:rPr>
        <w:t>plt</w:t>
      </w:r>
      <w:r w:rsidRPr="00FF130B">
        <w:rPr>
          <w:rStyle w:val="linewrapper"/>
          <w:color w:val="808030"/>
          <w:sz w:val="22"/>
          <w:szCs w:val="22"/>
        </w:rPr>
        <w:t>.</w:t>
      </w:r>
      <w:r w:rsidRPr="00FF130B">
        <w:rPr>
          <w:rStyle w:val="linewrapper"/>
          <w:color w:val="000000"/>
          <w:sz w:val="22"/>
          <w:szCs w:val="22"/>
        </w:rPr>
        <w:t>savefig</w:t>
      </w:r>
      <w:proofErr w:type="spellEnd"/>
      <w:proofErr w:type="gramEnd"/>
      <w:r w:rsidRPr="00FF130B">
        <w:rPr>
          <w:rStyle w:val="linewrapper"/>
          <w:color w:val="808030"/>
          <w:sz w:val="22"/>
          <w:szCs w:val="22"/>
        </w:rPr>
        <w:t>(</w:t>
      </w:r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0000E6"/>
          <w:sz w:val="22"/>
          <w:szCs w:val="22"/>
        </w:rPr>
        <w:t>Moives_vs_tvshows.png</w:t>
      </w:r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808030"/>
          <w:sz w:val="22"/>
          <w:szCs w:val="22"/>
        </w:rPr>
        <w:t>)</w:t>
      </w:r>
    </w:p>
    <w:p w:rsidR="00FF130B" w:rsidRPr="00FF130B" w:rsidRDefault="00FF130B" w:rsidP="00FF130B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spellStart"/>
      <w:proofErr w:type="gramStart"/>
      <w:r w:rsidRPr="00FF130B">
        <w:rPr>
          <w:rStyle w:val="linewrapper"/>
          <w:color w:val="000000"/>
          <w:sz w:val="22"/>
          <w:szCs w:val="22"/>
        </w:rPr>
        <w:t>plt</w:t>
      </w:r>
      <w:r w:rsidRPr="00FF130B">
        <w:rPr>
          <w:rStyle w:val="linewrapper"/>
          <w:color w:val="808030"/>
          <w:sz w:val="22"/>
          <w:szCs w:val="22"/>
        </w:rPr>
        <w:t>.</w:t>
      </w:r>
      <w:r w:rsidRPr="00FF130B">
        <w:rPr>
          <w:rStyle w:val="linewrapper"/>
          <w:color w:val="000000"/>
          <w:sz w:val="22"/>
          <w:szCs w:val="22"/>
        </w:rPr>
        <w:t>show</w:t>
      </w:r>
      <w:proofErr w:type="spellEnd"/>
      <w:proofErr w:type="gramEnd"/>
      <w:r w:rsidRPr="00FF130B">
        <w:rPr>
          <w:rStyle w:val="linewrapper"/>
          <w:color w:val="808030"/>
          <w:sz w:val="22"/>
          <w:szCs w:val="22"/>
        </w:rPr>
        <w:t>()</w:t>
      </w:r>
    </w:p>
    <w:p w:rsidR="00FF130B" w:rsidRPr="00FF130B" w:rsidRDefault="00FF130B"/>
    <w:p w:rsidR="00FF130B" w:rsidRPr="00FF130B" w:rsidRDefault="00FF130B" w:rsidP="00FF130B">
      <w:pPr>
        <w:pStyle w:val="HTMLPreformatted"/>
        <w:shd w:val="clear" w:color="auto" w:fill="F6F8FF"/>
        <w:rPr>
          <w:color w:val="000020"/>
          <w:sz w:val="22"/>
          <w:szCs w:val="22"/>
        </w:rPr>
      </w:pPr>
      <w:proofErr w:type="spellStart"/>
      <w:r w:rsidRPr="00FF130B">
        <w:rPr>
          <w:rStyle w:val="linewrapper"/>
          <w:color w:val="000020"/>
          <w:sz w:val="22"/>
          <w:szCs w:val="22"/>
        </w:rPr>
        <w:t>rating_counts</w:t>
      </w:r>
      <w:proofErr w:type="spellEnd"/>
      <w:r w:rsidRPr="00FF130B">
        <w:rPr>
          <w:rStyle w:val="linewrapper"/>
          <w:color w:val="308080"/>
          <w:sz w:val="22"/>
          <w:szCs w:val="22"/>
        </w:rPr>
        <w:t>=</w:t>
      </w:r>
      <w:r w:rsidRPr="00FF130B">
        <w:rPr>
          <w:rStyle w:val="linewrapper"/>
          <w:color w:val="000020"/>
          <w:sz w:val="22"/>
          <w:szCs w:val="22"/>
        </w:rPr>
        <w:t xml:space="preserve"> df</w:t>
      </w:r>
      <w:r w:rsidRPr="00FF130B">
        <w:rPr>
          <w:rStyle w:val="linewrapper"/>
          <w:color w:val="308080"/>
          <w:sz w:val="22"/>
          <w:szCs w:val="22"/>
        </w:rPr>
        <w:t>[</w:t>
      </w:r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1060B6"/>
          <w:sz w:val="22"/>
          <w:szCs w:val="22"/>
        </w:rPr>
        <w:t>rating</w:t>
      </w:r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308080"/>
          <w:sz w:val="22"/>
          <w:szCs w:val="22"/>
        </w:rPr>
        <w:t>].</w:t>
      </w:r>
      <w:proofErr w:type="spellStart"/>
      <w:r w:rsidRPr="00FF130B">
        <w:rPr>
          <w:rStyle w:val="linewrapper"/>
          <w:color w:val="000020"/>
          <w:sz w:val="22"/>
          <w:szCs w:val="22"/>
        </w:rPr>
        <w:t>value_</w:t>
      </w:r>
      <w:proofErr w:type="gramStart"/>
      <w:r w:rsidRPr="00FF130B">
        <w:rPr>
          <w:rStyle w:val="linewrapper"/>
          <w:color w:val="000020"/>
          <w:sz w:val="22"/>
          <w:szCs w:val="22"/>
        </w:rPr>
        <w:t>counts</w:t>
      </w:r>
      <w:proofErr w:type="spellEnd"/>
      <w:r w:rsidRPr="00FF130B">
        <w:rPr>
          <w:rStyle w:val="linewrapper"/>
          <w:color w:val="308080"/>
          <w:sz w:val="22"/>
          <w:szCs w:val="22"/>
        </w:rPr>
        <w:t>(</w:t>
      </w:r>
      <w:proofErr w:type="gramEnd"/>
      <w:r w:rsidRPr="00FF130B">
        <w:rPr>
          <w:rStyle w:val="linewrapper"/>
          <w:color w:val="308080"/>
          <w:sz w:val="22"/>
          <w:szCs w:val="22"/>
        </w:rPr>
        <w:t>)</w:t>
      </w:r>
    </w:p>
    <w:p w:rsidR="00FF130B" w:rsidRPr="00FF130B" w:rsidRDefault="00FF130B" w:rsidP="00FF130B">
      <w:pPr>
        <w:pStyle w:val="HTMLPreformatted"/>
        <w:shd w:val="clear" w:color="auto" w:fill="F6F8FF"/>
        <w:rPr>
          <w:color w:val="000020"/>
          <w:sz w:val="22"/>
          <w:szCs w:val="22"/>
        </w:rPr>
      </w:pPr>
      <w:proofErr w:type="spellStart"/>
      <w:proofErr w:type="gramStart"/>
      <w:r w:rsidRPr="00FF130B">
        <w:rPr>
          <w:rStyle w:val="linewrapper"/>
          <w:color w:val="000020"/>
          <w:sz w:val="22"/>
          <w:szCs w:val="22"/>
        </w:rPr>
        <w:t>plt</w:t>
      </w:r>
      <w:r w:rsidRPr="00FF130B">
        <w:rPr>
          <w:rStyle w:val="linewrapper"/>
          <w:color w:val="308080"/>
          <w:sz w:val="22"/>
          <w:szCs w:val="22"/>
        </w:rPr>
        <w:t>.</w:t>
      </w:r>
      <w:r w:rsidRPr="00FF130B">
        <w:rPr>
          <w:rStyle w:val="linewrapper"/>
          <w:color w:val="000020"/>
          <w:sz w:val="22"/>
          <w:szCs w:val="22"/>
        </w:rPr>
        <w:t>figure</w:t>
      </w:r>
      <w:proofErr w:type="spellEnd"/>
      <w:proofErr w:type="gramEnd"/>
      <w:r w:rsidRPr="00FF130B">
        <w:rPr>
          <w:rStyle w:val="linewrapper"/>
          <w:color w:val="308080"/>
          <w:sz w:val="22"/>
          <w:szCs w:val="22"/>
        </w:rPr>
        <w:t>(</w:t>
      </w:r>
      <w:proofErr w:type="spellStart"/>
      <w:r w:rsidRPr="00FF130B">
        <w:rPr>
          <w:rStyle w:val="linewrapper"/>
          <w:color w:val="000020"/>
          <w:sz w:val="22"/>
          <w:szCs w:val="22"/>
        </w:rPr>
        <w:t>figsize</w:t>
      </w:r>
      <w:proofErr w:type="spellEnd"/>
      <w:r w:rsidRPr="00FF130B">
        <w:rPr>
          <w:rStyle w:val="linewrapper"/>
          <w:color w:val="308080"/>
          <w:sz w:val="22"/>
          <w:szCs w:val="22"/>
        </w:rPr>
        <w:t>=(</w:t>
      </w:r>
      <w:r w:rsidRPr="00FF130B">
        <w:rPr>
          <w:rStyle w:val="linewrapper"/>
          <w:color w:val="008C00"/>
          <w:sz w:val="22"/>
          <w:szCs w:val="22"/>
        </w:rPr>
        <w:t>8</w:t>
      </w:r>
      <w:r w:rsidRPr="00FF130B">
        <w:rPr>
          <w:rStyle w:val="linewrapper"/>
          <w:color w:val="308080"/>
          <w:sz w:val="22"/>
          <w:szCs w:val="22"/>
        </w:rPr>
        <w:t>,</w:t>
      </w:r>
      <w:r w:rsidRPr="00FF130B">
        <w:rPr>
          <w:rStyle w:val="linewrapper"/>
          <w:color w:val="008C00"/>
          <w:sz w:val="22"/>
          <w:szCs w:val="22"/>
        </w:rPr>
        <w:t>6</w:t>
      </w:r>
      <w:r w:rsidRPr="00FF130B">
        <w:rPr>
          <w:rStyle w:val="linewrapper"/>
          <w:color w:val="308080"/>
          <w:sz w:val="22"/>
          <w:szCs w:val="22"/>
        </w:rPr>
        <w:t>))</w:t>
      </w:r>
    </w:p>
    <w:p w:rsidR="00FF130B" w:rsidRPr="00FF130B" w:rsidRDefault="00FF130B" w:rsidP="00FF130B">
      <w:pPr>
        <w:pStyle w:val="HTMLPreformatted"/>
        <w:shd w:val="clear" w:color="auto" w:fill="F6F8FF"/>
        <w:rPr>
          <w:color w:val="000020"/>
          <w:sz w:val="22"/>
          <w:szCs w:val="22"/>
        </w:rPr>
      </w:pPr>
      <w:proofErr w:type="spellStart"/>
      <w:proofErr w:type="gramStart"/>
      <w:r w:rsidRPr="00FF130B">
        <w:rPr>
          <w:rStyle w:val="linewrapper"/>
          <w:color w:val="000020"/>
          <w:sz w:val="22"/>
          <w:szCs w:val="22"/>
        </w:rPr>
        <w:t>plt</w:t>
      </w:r>
      <w:r w:rsidRPr="00FF130B">
        <w:rPr>
          <w:rStyle w:val="linewrapper"/>
          <w:color w:val="308080"/>
          <w:sz w:val="22"/>
          <w:szCs w:val="22"/>
        </w:rPr>
        <w:t>.</w:t>
      </w:r>
      <w:r w:rsidRPr="00FF130B">
        <w:rPr>
          <w:rStyle w:val="linewrapper"/>
          <w:color w:val="000020"/>
          <w:sz w:val="22"/>
          <w:szCs w:val="22"/>
        </w:rPr>
        <w:t>pie</w:t>
      </w:r>
      <w:proofErr w:type="spellEnd"/>
      <w:r w:rsidRPr="00FF130B">
        <w:rPr>
          <w:rStyle w:val="linewrapper"/>
          <w:color w:val="308080"/>
          <w:sz w:val="22"/>
          <w:szCs w:val="22"/>
        </w:rPr>
        <w:t>(</w:t>
      </w:r>
      <w:proofErr w:type="spellStart"/>
      <w:proofErr w:type="gramEnd"/>
      <w:r w:rsidRPr="00FF130B">
        <w:rPr>
          <w:rStyle w:val="linewrapper"/>
          <w:color w:val="000020"/>
          <w:sz w:val="22"/>
          <w:szCs w:val="22"/>
        </w:rPr>
        <w:t>rating_counts</w:t>
      </w:r>
      <w:proofErr w:type="spellEnd"/>
      <w:r w:rsidRPr="00FF130B">
        <w:rPr>
          <w:rStyle w:val="linewrapper"/>
          <w:color w:val="308080"/>
          <w:sz w:val="22"/>
          <w:szCs w:val="22"/>
        </w:rPr>
        <w:t>,</w:t>
      </w:r>
      <w:r w:rsidRPr="00FF130B">
        <w:rPr>
          <w:rStyle w:val="linewrapper"/>
          <w:color w:val="000020"/>
          <w:sz w:val="22"/>
          <w:szCs w:val="22"/>
        </w:rPr>
        <w:t xml:space="preserve"> labels</w:t>
      </w:r>
      <w:r w:rsidRPr="00FF130B">
        <w:rPr>
          <w:rStyle w:val="linewrapper"/>
          <w:color w:val="308080"/>
          <w:sz w:val="22"/>
          <w:szCs w:val="22"/>
        </w:rPr>
        <w:t>=</w:t>
      </w:r>
      <w:proofErr w:type="spellStart"/>
      <w:r w:rsidRPr="00FF130B">
        <w:rPr>
          <w:rStyle w:val="linewrapper"/>
          <w:color w:val="000020"/>
          <w:sz w:val="22"/>
          <w:szCs w:val="22"/>
        </w:rPr>
        <w:t>rating_counts</w:t>
      </w:r>
      <w:r w:rsidRPr="00FF130B">
        <w:rPr>
          <w:rStyle w:val="linewrapper"/>
          <w:color w:val="308080"/>
          <w:sz w:val="22"/>
          <w:szCs w:val="22"/>
        </w:rPr>
        <w:t>.</w:t>
      </w:r>
      <w:r w:rsidRPr="00FF130B">
        <w:rPr>
          <w:rStyle w:val="linewrapper"/>
          <w:color w:val="000020"/>
          <w:sz w:val="22"/>
          <w:szCs w:val="22"/>
        </w:rPr>
        <w:t>index</w:t>
      </w:r>
      <w:proofErr w:type="spellEnd"/>
      <w:r w:rsidRPr="00FF130B">
        <w:rPr>
          <w:rStyle w:val="linewrapper"/>
          <w:color w:val="308080"/>
          <w:sz w:val="22"/>
          <w:szCs w:val="22"/>
        </w:rPr>
        <w:t>,</w:t>
      </w:r>
      <w:r w:rsidRPr="00FF130B">
        <w:rPr>
          <w:rStyle w:val="linewrapper"/>
          <w:color w:val="000020"/>
          <w:sz w:val="22"/>
          <w:szCs w:val="22"/>
        </w:rPr>
        <w:t xml:space="preserve"> </w:t>
      </w:r>
    </w:p>
    <w:p w:rsidR="00FF130B" w:rsidRPr="00FF130B" w:rsidRDefault="00FF130B" w:rsidP="00FF130B">
      <w:pPr>
        <w:pStyle w:val="HTMLPreformatted"/>
        <w:shd w:val="clear" w:color="auto" w:fill="F6F8FF"/>
        <w:rPr>
          <w:color w:val="000020"/>
          <w:sz w:val="22"/>
          <w:szCs w:val="22"/>
        </w:rPr>
      </w:pPr>
      <w:r w:rsidRPr="00FF130B">
        <w:rPr>
          <w:rStyle w:val="linewrapper"/>
          <w:color w:val="000020"/>
          <w:sz w:val="22"/>
          <w:szCs w:val="22"/>
        </w:rPr>
        <w:t xml:space="preserve">        </w:t>
      </w:r>
      <w:proofErr w:type="spellStart"/>
      <w:r w:rsidRPr="00FF130B">
        <w:rPr>
          <w:rStyle w:val="linewrapper"/>
          <w:color w:val="000020"/>
          <w:sz w:val="22"/>
          <w:szCs w:val="22"/>
        </w:rPr>
        <w:t>autopct</w:t>
      </w:r>
      <w:proofErr w:type="spellEnd"/>
      <w:r w:rsidRPr="00FF130B">
        <w:rPr>
          <w:rStyle w:val="linewrapper"/>
          <w:color w:val="308080"/>
          <w:sz w:val="22"/>
          <w:szCs w:val="22"/>
        </w:rPr>
        <w:t>=</w:t>
      </w:r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1060B6"/>
          <w:sz w:val="22"/>
          <w:szCs w:val="22"/>
        </w:rPr>
        <w:t>%1.1f%%</w:t>
      </w:r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308080"/>
          <w:sz w:val="22"/>
          <w:szCs w:val="22"/>
        </w:rPr>
        <w:t>,</w:t>
      </w:r>
      <w:r w:rsidRPr="00FF130B">
        <w:rPr>
          <w:rStyle w:val="linewrapper"/>
          <w:color w:val="000020"/>
          <w:sz w:val="22"/>
          <w:szCs w:val="22"/>
        </w:rPr>
        <w:t xml:space="preserve"> </w:t>
      </w:r>
      <w:proofErr w:type="spellStart"/>
      <w:r w:rsidRPr="00FF130B">
        <w:rPr>
          <w:rStyle w:val="linewrapper"/>
          <w:color w:val="000020"/>
          <w:sz w:val="22"/>
          <w:szCs w:val="22"/>
        </w:rPr>
        <w:t>startangle</w:t>
      </w:r>
      <w:proofErr w:type="spellEnd"/>
      <w:r w:rsidRPr="00FF130B">
        <w:rPr>
          <w:rStyle w:val="linewrapper"/>
          <w:color w:val="308080"/>
          <w:sz w:val="22"/>
          <w:szCs w:val="22"/>
        </w:rPr>
        <w:t>=</w:t>
      </w:r>
      <w:r w:rsidRPr="00FF130B">
        <w:rPr>
          <w:rStyle w:val="linewrapper"/>
          <w:color w:val="008C00"/>
          <w:sz w:val="22"/>
          <w:szCs w:val="22"/>
        </w:rPr>
        <w:t>90</w:t>
      </w:r>
      <w:r w:rsidRPr="00FF130B">
        <w:rPr>
          <w:rStyle w:val="linewrapper"/>
          <w:color w:val="308080"/>
          <w:sz w:val="22"/>
          <w:szCs w:val="22"/>
        </w:rPr>
        <w:t>)</w:t>
      </w:r>
    </w:p>
    <w:p w:rsidR="00FF130B" w:rsidRPr="00FF130B" w:rsidRDefault="00FF130B" w:rsidP="00FF130B">
      <w:pPr>
        <w:pStyle w:val="HTMLPreformatted"/>
        <w:shd w:val="clear" w:color="auto" w:fill="F6F8FF"/>
        <w:rPr>
          <w:color w:val="000020"/>
          <w:sz w:val="22"/>
          <w:szCs w:val="22"/>
        </w:rPr>
      </w:pPr>
      <w:proofErr w:type="spellStart"/>
      <w:proofErr w:type="gramStart"/>
      <w:r w:rsidRPr="00FF130B">
        <w:rPr>
          <w:rStyle w:val="linewrapper"/>
          <w:color w:val="000020"/>
          <w:sz w:val="22"/>
          <w:szCs w:val="22"/>
        </w:rPr>
        <w:t>plt</w:t>
      </w:r>
      <w:r w:rsidRPr="00FF130B">
        <w:rPr>
          <w:rStyle w:val="linewrapper"/>
          <w:color w:val="308080"/>
          <w:sz w:val="22"/>
          <w:szCs w:val="22"/>
        </w:rPr>
        <w:t>.</w:t>
      </w:r>
      <w:r w:rsidRPr="00FF130B">
        <w:rPr>
          <w:rStyle w:val="linewrapper"/>
          <w:color w:val="000020"/>
          <w:sz w:val="22"/>
          <w:szCs w:val="22"/>
        </w:rPr>
        <w:t>title</w:t>
      </w:r>
      <w:proofErr w:type="spellEnd"/>
      <w:proofErr w:type="gramEnd"/>
      <w:r w:rsidRPr="00FF130B">
        <w:rPr>
          <w:rStyle w:val="linewrapper"/>
          <w:color w:val="308080"/>
          <w:sz w:val="22"/>
          <w:szCs w:val="22"/>
        </w:rPr>
        <w:t>(</w:t>
      </w:r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1060B6"/>
          <w:sz w:val="22"/>
          <w:szCs w:val="22"/>
        </w:rPr>
        <w:t>Percentage of Content Ratings</w:t>
      </w:r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308080"/>
          <w:sz w:val="22"/>
          <w:szCs w:val="22"/>
        </w:rPr>
        <w:t>)</w:t>
      </w:r>
    </w:p>
    <w:p w:rsidR="00FF130B" w:rsidRPr="00FF130B" w:rsidRDefault="00FF130B" w:rsidP="00FF130B">
      <w:pPr>
        <w:pStyle w:val="HTMLPreformatted"/>
        <w:shd w:val="clear" w:color="auto" w:fill="F6F8FF"/>
        <w:rPr>
          <w:color w:val="000020"/>
          <w:sz w:val="22"/>
          <w:szCs w:val="22"/>
        </w:rPr>
      </w:pPr>
      <w:proofErr w:type="spellStart"/>
      <w:proofErr w:type="gramStart"/>
      <w:r w:rsidRPr="00FF130B">
        <w:rPr>
          <w:rStyle w:val="linewrapper"/>
          <w:color w:val="000020"/>
          <w:sz w:val="22"/>
          <w:szCs w:val="22"/>
        </w:rPr>
        <w:t>plt</w:t>
      </w:r>
      <w:r w:rsidRPr="00FF130B">
        <w:rPr>
          <w:rStyle w:val="linewrapper"/>
          <w:color w:val="308080"/>
          <w:sz w:val="22"/>
          <w:szCs w:val="22"/>
        </w:rPr>
        <w:t>.</w:t>
      </w:r>
      <w:r w:rsidRPr="00FF130B">
        <w:rPr>
          <w:rStyle w:val="linewrapper"/>
          <w:color w:val="000020"/>
          <w:sz w:val="22"/>
          <w:szCs w:val="22"/>
        </w:rPr>
        <w:t>tight</w:t>
      </w:r>
      <w:proofErr w:type="gramEnd"/>
      <w:r w:rsidRPr="00FF130B">
        <w:rPr>
          <w:rStyle w:val="linewrapper"/>
          <w:color w:val="000020"/>
          <w:sz w:val="22"/>
          <w:szCs w:val="22"/>
        </w:rPr>
        <w:t>_layout</w:t>
      </w:r>
      <w:proofErr w:type="spellEnd"/>
      <w:r w:rsidRPr="00FF130B">
        <w:rPr>
          <w:rStyle w:val="linewrapper"/>
          <w:color w:val="308080"/>
          <w:sz w:val="22"/>
          <w:szCs w:val="22"/>
        </w:rPr>
        <w:t>()</w:t>
      </w:r>
    </w:p>
    <w:p w:rsidR="00FF130B" w:rsidRPr="00FF130B" w:rsidRDefault="00FF130B" w:rsidP="00FF130B">
      <w:pPr>
        <w:pStyle w:val="HTMLPreformatted"/>
        <w:shd w:val="clear" w:color="auto" w:fill="F6F8FF"/>
        <w:rPr>
          <w:color w:val="000020"/>
          <w:sz w:val="22"/>
          <w:szCs w:val="22"/>
        </w:rPr>
      </w:pPr>
      <w:proofErr w:type="spellStart"/>
      <w:proofErr w:type="gramStart"/>
      <w:r w:rsidRPr="00FF130B">
        <w:rPr>
          <w:rStyle w:val="linewrapper"/>
          <w:color w:val="000020"/>
          <w:sz w:val="22"/>
          <w:szCs w:val="22"/>
        </w:rPr>
        <w:t>plt</w:t>
      </w:r>
      <w:r w:rsidRPr="00FF130B">
        <w:rPr>
          <w:rStyle w:val="linewrapper"/>
          <w:color w:val="308080"/>
          <w:sz w:val="22"/>
          <w:szCs w:val="22"/>
        </w:rPr>
        <w:t>.</w:t>
      </w:r>
      <w:r w:rsidRPr="00FF130B">
        <w:rPr>
          <w:rStyle w:val="linewrapper"/>
          <w:color w:val="000020"/>
          <w:sz w:val="22"/>
          <w:szCs w:val="22"/>
        </w:rPr>
        <w:t>savefig</w:t>
      </w:r>
      <w:proofErr w:type="spellEnd"/>
      <w:proofErr w:type="gramEnd"/>
      <w:r w:rsidRPr="00FF130B">
        <w:rPr>
          <w:rStyle w:val="linewrapper"/>
          <w:color w:val="308080"/>
          <w:sz w:val="22"/>
          <w:szCs w:val="22"/>
        </w:rPr>
        <w:t>(</w:t>
      </w:r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1060B6"/>
          <w:sz w:val="22"/>
          <w:szCs w:val="22"/>
        </w:rPr>
        <w:t>content_Ratings_pie.png</w:t>
      </w:r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308080"/>
          <w:sz w:val="22"/>
          <w:szCs w:val="22"/>
        </w:rPr>
        <w:t>)</w:t>
      </w:r>
    </w:p>
    <w:p w:rsidR="00FF130B" w:rsidRDefault="00FF130B" w:rsidP="00FF130B">
      <w:pPr>
        <w:pStyle w:val="HTMLPreformatted"/>
        <w:shd w:val="clear" w:color="auto" w:fill="F6F8FF"/>
        <w:rPr>
          <w:rStyle w:val="linewrapper"/>
          <w:color w:val="308080"/>
        </w:rPr>
      </w:pPr>
      <w:proofErr w:type="spellStart"/>
      <w:proofErr w:type="gramStart"/>
      <w:r w:rsidRPr="00FF130B">
        <w:rPr>
          <w:rStyle w:val="linewrapper"/>
          <w:color w:val="000020"/>
          <w:sz w:val="22"/>
          <w:szCs w:val="22"/>
        </w:rPr>
        <w:t>plt</w:t>
      </w:r>
      <w:r w:rsidRPr="00FF130B">
        <w:rPr>
          <w:rStyle w:val="linewrapper"/>
          <w:color w:val="308080"/>
          <w:sz w:val="22"/>
          <w:szCs w:val="22"/>
        </w:rPr>
        <w:t>.</w:t>
      </w:r>
      <w:r w:rsidRPr="00FF130B">
        <w:rPr>
          <w:rStyle w:val="linewrapper"/>
          <w:color w:val="000020"/>
          <w:sz w:val="22"/>
          <w:szCs w:val="22"/>
        </w:rPr>
        <w:t>show</w:t>
      </w:r>
      <w:proofErr w:type="spellEnd"/>
      <w:proofErr w:type="gramEnd"/>
      <w:r w:rsidRPr="00FF130B">
        <w:rPr>
          <w:rStyle w:val="linewrapper"/>
          <w:color w:val="308080"/>
          <w:sz w:val="22"/>
          <w:szCs w:val="22"/>
        </w:rPr>
        <w:t>(</w:t>
      </w:r>
      <w:r>
        <w:rPr>
          <w:rStyle w:val="linewrapper"/>
          <w:color w:val="308080"/>
        </w:rPr>
        <w:t>)</w:t>
      </w:r>
    </w:p>
    <w:p w:rsidR="00FF130B" w:rsidRDefault="00FF130B" w:rsidP="00FF130B">
      <w:pPr>
        <w:pStyle w:val="HTMLPreformatted"/>
        <w:shd w:val="clear" w:color="auto" w:fill="F6F8FF"/>
        <w:rPr>
          <w:color w:val="000020"/>
        </w:rPr>
      </w:pPr>
    </w:p>
    <w:p w:rsidR="00FF130B" w:rsidRDefault="00FF130B" w:rsidP="00FF130B">
      <w:pPr>
        <w:pStyle w:val="HTMLPreformatted"/>
        <w:shd w:val="clear" w:color="auto" w:fill="F6F8FF"/>
        <w:rPr>
          <w:color w:val="000020"/>
        </w:rPr>
      </w:pPr>
    </w:p>
    <w:p w:rsidR="00FF130B" w:rsidRDefault="00FF130B" w:rsidP="00FF130B">
      <w:pPr>
        <w:pStyle w:val="HTMLPreformatted"/>
        <w:shd w:val="clear" w:color="auto" w:fill="F6F8FF"/>
        <w:rPr>
          <w:color w:val="000020"/>
        </w:rPr>
      </w:pPr>
    </w:p>
    <w:p w:rsidR="00FF130B" w:rsidRPr="00FF130B" w:rsidRDefault="00FF130B" w:rsidP="00FF130B">
      <w:pPr>
        <w:pStyle w:val="HTMLPreformatted"/>
        <w:shd w:val="clear" w:color="auto" w:fill="F6F8FF"/>
        <w:rPr>
          <w:color w:val="000020"/>
          <w:sz w:val="22"/>
          <w:szCs w:val="22"/>
        </w:rPr>
      </w:pPr>
      <w:proofErr w:type="spellStart"/>
      <w:r w:rsidRPr="00FF130B">
        <w:rPr>
          <w:rStyle w:val="linewrapper"/>
          <w:color w:val="000020"/>
          <w:sz w:val="22"/>
          <w:szCs w:val="22"/>
        </w:rPr>
        <w:t>movie_df</w:t>
      </w:r>
      <w:proofErr w:type="spellEnd"/>
      <w:r w:rsidRPr="00FF130B">
        <w:rPr>
          <w:rStyle w:val="linewrapper"/>
          <w:color w:val="000020"/>
          <w:sz w:val="22"/>
          <w:szCs w:val="22"/>
        </w:rPr>
        <w:t xml:space="preserve"> </w:t>
      </w:r>
      <w:r w:rsidRPr="00FF130B">
        <w:rPr>
          <w:rStyle w:val="linewrapper"/>
          <w:color w:val="308080"/>
          <w:sz w:val="22"/>
          <w:szCs w:val="22"/>
        </w:rPr>
        <w:t>=</w:t>
      </w:r>
      <w:r w:rsidRPr="00FF130B">
        <w:rPr>
          <w:rStyle w:val="linewrapper"/>
          <w:color w:val="000020"/>
          <w:sz w:val="22"/>
          <w:szCs w:val="22"/>
        </w:rPr>
        <w:t xml:space="preserve"> df</w:t>
      </w:r>
      <w:r w:rsidRPr="00FF130B">
        <w:rPr>
          <w:rStyle w:val="linewrapper"/>
          <w:color w:val="308080"/>
          <w:sz w:val="22"/>
          <w:szCs w:val="22"/>
        </w:rPr>
        <w:t>[</w:t>
      </w:r>
      <w:r w:rsidRPr="00FF130B">
        <w:rPr>
          <w:rStyle w:val="linewrapper"/>
          <w:color w:val="000020"/>
          <w:sz w:val="22"/>
          <w:szCs w:val="22"/>
        </w:rPr>
        <w:t>df</w:t>
      </w:r>
      <w:r w:rsidRPr="00FF130B">
        <w:rPr>
          <w:rStyle w:val="linewrapper"/>
          <w:color w:val="308080"/>
          <w:sz w:val="22"/>
          <w:szCs w:val="22"/>
        </w:rPr>
        <w:t>[</w:t>
      </w:r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1060B6"/>
          <w:sz w:val="22"/>
          <w:szCs w:val="22"/>
        </w:rPr>
        <w:t>type</w:t>
      </w:r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308080"/>
          <w:sz w:val="22"/>
          <w:szCs w:val="22"/>
        </w:rPr>
        <w:t>]</w:t>
      </w:r>
      <w:r w:rsidRPr="00FF130B">
        <w:rPr>
          <w:rStyle w:val="linewrapper"/>
          <w:color w:val="000020"/>
          <w:sz w:val="22"/>
          <w:szCs w:val="22"/>
        </w:rPr>
        <w:t xml:space="preserve"> </w:t>
      </w:r>
      <w:r w:rsidRPr="00FF130B">
        <w:rPr>
          <w:rStyle w:val="linewrapper"/>
          <w:color w:val="44AADD"/>
          <w:sz w:val="22"/>
          <w:szCs w:val="22"/>
        </w:rPr>
        <w:t>==</w:t>
      </w:r>
      <w:r w:rsidRPr="00FF130B">
        <w:rPr>
          <w:rStyle w:val="linewrapper"/>
          <w:color w:val="000020"/>
          <w:sz w:val="22"/>
          <w:szCs w:val="22"/>
        </w:rPr>
        <w:t xml:space="preserve"> </w:t>
      </w:r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1060B6"/>
          <w:sz w:val="22"/>
          <w:szCs w:val="22"/>
        </w:rPr>
        <w:t>Movie</w:t>
      </w:r>
      <w:r w:rsidRPr="00FF130B">
        <w:rPr>
          <w:rStyle w:val="linewrapper"/>
          <w:color w:val="800000"/>
          <w:sz w:val="22"/>
          <w:szCs w:val="22"/>
        </w:rPr>
        <w:t>'</w:t>
      </w:r>
      <w:proofErr w:type="gramStart"/>
      <w:r w:rsidRPr="00FF130B">
        <w:rPr>
          <w:rStyle w:val="linewrapper"/>
          <w:color w:val="308080"/>
          <w:sz w:val="22"/>
          <w:szCs w:val="22"/>
        </w:rPr>
        <w:t>].</w:t>
      </w:r>
      <w:r w:rsidRPr="00FF130B">
        <w:rPr>
          <w:rStyle w:val="linewrapper"/>
          <w:color w:val="000020"/>
          <w:sz w:val="22"/>
          <w:szCs w:val="22"/>
        </w:rPr>
        <w:t>copy</w:t>
      </w:r>
      <w:proofErr w:type="gramEnd"/>
      <w:r w:rsidRPr="00FF130B">
        <w:rPr>
          <w:rStyle w:val="linewrapper"/>
          <w:color w:val="308080"/>
          <w:sz w:val="22"/>
          <w:szCs w:val="22"/>
        </w:rPr>
        <w:t>()</w:t>
      </w:r>
    </w:p>
    <w:p w:rsidR="00FF130B" w:rsidRPr="00FF130B" w:rsidRDefault="00FF130B" w:rsidP="00FF130B">
      <w:pPr>
        <w:pStyle w:val="HTMLPreformatted"/>
        <w:shd w:val="clear" w:color="auto" w:fill="F6F8FF"/>
        <w:rPr>
          <w:color w:val="000020"/>
          <w:sz w:val="22"/>
          <w:szCs w:val="22"/>
        </w:rPr>
      </w:pPr>
      <w:proofErr w:type="spellStart"/>
      <w:r w:rsidRPr="00FF130B">
        <w:rPr>
          <w:rStyle w:val="linewrapper"/>
          <w:color w:val="000020"/>
          <w:sz w:val="22"/>
          <w:szCs w:val="22"/>
        </w:rPr>
        <w:t>movie_df</w:t>
      </w:r>
      <w:proofErr w:type="spellEnd"/>
      <w:r w:rsidRPr="00FF130B">
        <w:rPr>
          <w:rStyle w:val="linewrapper"/>
          <w:color w:val="308080"/>
          <w:sz w:val="22"/>
          <w:szCs w:val="22"/>
        </w:rPr>
        <w:t>[</w:t>
      </w:r>
      <w:r w:rsidRPr="00FF130B">
        <w:rPr>
          <w:rStyle w:val="linewrapper"/>
          <w:color w:val="800000"/>
          <w:sz w:val="22"/>
          <w:szCs w:val="22"/>
        </w:rPr>
        <w:t>'</w:t>
      </w:r>
      <w:proofErr w:type="spellStart"/>
      <w:r w:rsidRPr="00FF130B">
        <w:rPr>
          <w:rStyle w:val="linewrapper"/>
          <w:color w:val="1060B6"/>
          <w:sz w:val="22"/>
          <w:szCs w:val="22"/>
        </w:rPr>
        <w:t>duration_int</w:t>
      </w:r>
      <w:proofErr w:type="spellEnd"/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308080"/>
          <w:sz w:val="22"/>
          <w:szCs w:val="22"/>
        </w:rPr>
        <w:t>]</w:t>
      </w:r>
      <w:r w:rsidRPr="00FF130B">
        <w:rPr>
          <w:rStyle w:val="linewrapper"/>
          <w:color w:val="000020"/>
          <w:sz w:val="22"/>
          <w:szCs w:val="22"/>
        </w:rPr>
        <w:t xml:space="preserve"> </w:t>
      </w:r>
      <w:r w:rsidRPr="00FF130B">
        <w:rPr>
          <w:rStyle w:val="linewrapper"/>
          <w:color w:val="308080"/>
          <w:sz w:val="22"/>
          <w:szCs w:val="22"/>
        </w:rPr>
        <w:t>=</w:t>
      </w:r>
      <w:r w:rsidRPr="00FF130B">
        <w:rPr>
          <w:rStyle w:val="linewrapper"/>
          <w:color w:val="000020"/>
          <w:sz w:val="22"/>
          <w:szCs w:val="22"/>
        </w:rPr>
        <w:t xml:space="preserve"> </w:t>
      </w:r>
      <w:proofErr w:type="spellStart"/>
      <w:r w:rsidRPr="00FF130B">
        <w:rPr>
          <w:rStyle w:val="linewrapper"/>
          <w:color w:val="000020"/>
          <w:sz w:val="22"/>
          <w:szCs w:val="22"/>
        </w:rPr>
        <w:t>movie_df</w:t>
      </w:r>
      <w:proofErr w:type="spellEnd"/>
      <w:r w:rsidRPr="00FF130B">
        <w:rPr>
          <w:rStyle w:val="linewrapper"/>
          <w:color w:val="308080"/>
          <w:sz w:val="22"/>
          <w:szCs w:val="22"/>
        </w:rPr>
        <w:t>[</w:t>
      </w:r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1060B6"/>
          <w:sz w:val="22"/>
          <w:szCs w:val="22"/>
        </w:rPr>
        <w:t>duration</w:t>
      </w:r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308080"/>
          <w:sz w:val="22"/>
          <w:szCs w:val="22"/>
        </w:rPr>
        <w:t>].</w:t>
      </w:r>
      <w:proofErr w:type="spellStart"/>
      <w:proofErr w:type="gramStart"/>
      <w:r w:rsidRPr="00FF130B">
        <w:rPr>
          <w:rStyle w:val="linewrapper"/>
          <w:color w:val="400000"/>
          <w:sz w:val="22"/>
          <w:szCs w:val="22"/>
        </w:rPr>
        <w:t>str</w:t>
      </w:r>
      <w:r w:rsidRPr="00FF130B">
        <w:rPr>
          <w:rStyle w:val="linewrapper"/>
          <w:color w:val="308080"/>
          <w:sz w:val="22"/>
          <w:szCs w:val="22"/>
        </w:rPr>
        <w:t>.</w:t>
      </w:r>
      <w:r w:rsidRPr="00FF130B">
        <w:rPr>
          <w:rStyle w:val="linewrapper"/>
          <w:color w:val="000020"/>
          <w:sz w:val="22"/>
          <w:szCs w:val="22"/>
        </w:rPr>
        <w:t>replace</w:t>
      </w:r>
      <w:proofErr w:type="spellEnd"/>
      <w:proofErr w:type="gramEnd"/>
      <w:r w:rsidRPr="00FF130B">
        <w:rPr>
          <w:rStyle w:val="linewrapper"/>
          <w:color w:val="308080"/>
          <w:sz w:val="22"/>
          <w:szCs w:val="22"/>
        </w:rPr>
        <w:t>(</w:t>
      </w:r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1060B6"/>
          <w:sz w:val="22"/>
          <w:szCs w:val="22"/>
        </w:rPr>
        <w:t>min</w:t>
      </w:r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308080"/>
          <w:sz w:val="22"/>
          <w:szCs w:val="22"/>
        </w:rPr>
        <w:t>,</w:t>
      </w:r>
      <w:r w:rsidRPr="00FF130B">
        <w:rPr>
          <w:rStyle w:val="linewrapper"/>
          <w:color w:val="800000"/>
          <w:sz w:val="22"/>
          <w:szCs w:val="22"/>
        </w:rPr>
        <w:t>''</w:t>
      </w:r>
      <w:r w:rsidRPr="00FF130B">
        <w:rPr>
          <w:rStyle w:val="linewrapper"/>
          <w:color w:val="308080"/>
          <w:sz w:val="22"/>
          <w:szCs w:val="22"/>
        </w:rPr>
        <w:t>).</w:t>
      </w:r>
      <w:proofErr w:type="spellStart"/>
      <w:r w:rsidRPr="00FF130B">
        <w:rPr>
          <w:rStyle w:val="linewrapper"/>
          <w:color w:val="000020"/>
          <w:sz w:val="22"/>
          <w:szCs w:val="22"/>
        </w:rPr>
        <w:t>astype</w:t>
      </w:r>
      <w:proofErr w:type="spellEnd"/>
      <w:r w:rsidRPr="00FF130B">
        <w:rPr>
          <w:rStyle w:val="linewrapper"/>
          <w:color w:val="308080"/>
          <w:sz w:val="22"/>
          <w:szCs w:val="22"/>
        </w:rPr>
        <w:t>(</w:t>
      </w:r>
      <w:r w:rsidRPr="00FF130B">
        <w:rPr>
          <w:rStyle w:val="linewrapper"/>
          <w:color w:val="400000"/>
          <w:sz w:val="22"/>
          <w:szCs w:val="22"/>
        </w:rPr>
        <w:t>int</w:t>
      </w:r>
      <w:r w:rsidRPr="00FF130B">
        <w:rPr>
          <w:rStyle w:val="linewrapper"/>
          <w:color w:val="308080"/>
          <w:sz w:val="22"/>
          <w:szCs w:val="22"/>
        </w:rPr>
        <w:t>)</w:t>
      </w:r>
    </w:p>
    <w:p w:rsidR="00FF130B" w:rsidRPr="00FF130B" w:rsidRDefault="00FF130B" w:rsidP="00FF130B">
      <w:pPr>
        <w:pStyle w:val="HTMLPreformatted"/>
        <w:shd w:val="clear" w:color="auto" w:fill="F6F8FF"/>
        <w:rPr>
          <w:color w:val="000020"/>
          <w:sz w:val="22"/>
          <w:szCs w:val="22"/>
        </w:rPr>
      </w:pPr>
    </w:p>
    <w:p w:rsidR="00FF130B" w:rsidRPr="00FF130B" w:rsidRDefault="00FF130B" w:rsidP="00FF130B">
      <w:pPr>
        <w:pStyle w:val="HTMLPreformatted"/>
        <w:shd w:val="clear" w:color="auto" w:fill="F6F8FF"/>
        <w:rPr>
          <w:color w:val="000020"/>
          <w:sz w:val="22"/>
          <w:szCs w:val="22"/>
        </w:rPr>
      </w:pPr>
      <w:proofErr w:type="spellStart"/>
      <w:proofErr w:type="gramStart"/>
      <w:r w:rsidRPr="00FF130B">
        <w:rPr>
          <w:rStyle w:val="linewrapper"/>
          <w:color w:val="000020"/>
          <w:sz w:val="22"/>
          <w:szCs w:val="22"/>
        </w:rPr>
        <w:t>plt</w:t>
      </w:r>
      <w:r w:rsidRPr="00FF130B">
        <w:rPr>
          <w:rStyle w:val="linewrapper"/>
          <w:color w:val="308080"/>
          <w:sz w:val="22"/>
          <w:szCs w:val="22"/>
        </w:rPr>
        <w:t>.</w:t>
      </w:r>
      <w:r w:rsidRPr="00FF130B">
        <w:rPr>
          <w:rStyle w:val="linewrapper"/>
          <w:color w:val="000020"/>
          <w:sz w:val="22"/>
          <w:szCs w:val="22"/>
        </w:rPr>
        <w:t>figure</w:t>
      </w:r>
      <w:proofErr w:type="spellEnd"/>
      <w:proofErr w:type="gramEnd"/>
      <w:r w:rsidRPr="00FF130B">
        <w:rPr>
          <w:rStyle w:val="linewrapper"/>
          <w:color w:val="308080"/>
          <w:sz w:val="22"/>
          <w:szCs w:val="22"/>
        </w:rPr>
        <w:t>(</w:t>
      </w:r>
      <w:proofErr w:type="spellStart"/>
      <w:r w:rsidRPr="00FF130B">
        <w:rPr>
          <w:rStyle w:val="linewrapper"/>
          <w:color w:val="000020"/>
          <w:sz w:val="22"/>
          <w:szCs w:val="22"/>
        </w:rPr>
        <w:t>figsize</w:t>
      </w:r>
      <w:proofErr w:type="spellEnd"/>
      <w:r w:rsidRPr="00FF130B">
        <w:rPr>
          <w:rStyle w:val="linewrapper"/>
          <w:color w:val="308080"/>
          <w:sz w:val="22"/>
          <w:szCs w:val="22"/>
        </w:rPr>
        <w:t>=(</w:t>
      </w:r>
      <w:r w:rsidRPr="00FF130B">
        <w:rPr>
          <w:rStyle w:val="linewrapper"/>
          <w:color w:val="008C00"/>
          <w:sz w:val="22"/>
          <w:szCs w:val="22"/>
        </w:rPr>
        <w:t>8</w:t>
      </w:r>
      <w:r w:rsidRPr="00FF130B">
        <w:rPr>
          <w:rStyle w:val="linewrapper"/>
          <w:color w:val="308080"/>
          <w:sz w:val="22"/>
          <w:szCs w:val="22"/>
        </w:rPr>
        <w:t>,</w:t>
      </w:r>
      <w:r w:rsidRPr="00FF130B">
        <w:rPr>
          <w:rStyle w:val="linewrapper"/>
          <w:color w:val="008C00"/>
          <w:sz w:val="22"/>
          <w:szCs w:val="22"/>
        </w:rPr>
        <w:t>6</w:t>
      </w:r>
      <w:r w:rsidRPr="00FF130B">
        <w:rPr>
          <w:rStyle w:val="linewrapper"/>
          <w:color w:val="308080"/>
          <w:sz w:val="22"/>
          <w:szCs w:val="22"/>
        </w:rPr>
        <w:t>))</w:t>
      </w:r>
    </w:p>
    <w:p w:rsidR="00FF130B" w:rsidRPr="00FF130B" w:rsidRDefault="00FF130B" w:rsidP="00FF130B">
      <w:pPr>
        <w:pStyle w:val="HTMLPreformatted"/>
        <w:shd w:val="clear" w:color="auto" w:fill="F6F8FF"/>
        <w:rPr>
          <w:color w:val="000020"/>
          <w:sz w:val="22"/>
          <w:szCs w:val="22"/>
        </w:rPr>
      </w:pPr>
      <w:proofErr w:type="spellStart"/>
      <w:proofErr w:type="gramStart"/>
      <w:r w:rsidRPr="00FF130B">
        <w:rPr>
          <w:rStyle w:val="linewrapper"/>
          <w:color w:val="000020"/>
          <w:sz w:val="22"/>
          <w:szCs w:val="22"/>
        </w:rPr>
        <w:t>plt</w:t>
      </w:r>
      <w:r w:rsidRPr="00FF130B">
        <w:rPr>
          <w:rStyle w:val="linewrapper"/>
          <w:color w:val="308080"/>
          <w:sz w:val="22"/>
          <w:szCs w:val="22"/>
        </w:rPr>
        <w:t>.</w:t>
      </w:r>
      <w:r w:rsidRPr="00FF130B">
        <w:rPr>
          <w:rStyle w:val="linewrapper"/>
          <w:color w:val="000020"/>
          <w:sz w:val="22"/>
          <w:szCs w:val="22"/>
        </w:rPr>
        <w:t>hist</w:t>
      </w:r>
      <w:proofErr w:type="spellEnd"/>
      <w:proofErr w:type="gramEnd"/>
      <w:r w:rsidRPr="00FF130B">
        <w:rPr>
          <w:rStyle w:val="linewrapper"/>
          <w:color w:val="308080"/>
          <w:sz w:val="22"/>
          <w:szCs w:val="22"/>
        </w:rPr>
        <w:t>(</w:t>
      </w:r>
      <w:proofErr w:type="spellStart"/>
      <w:r w:rsidRPr="00FF130B">
        <w:rPr>
          <w:rStyle w:val="linewrapper"/>
          <w:color w:val="000020"/>
          <w:sz w:val="22"/>
          <w:szCs w:val="22"/>
        </w:rPr>
        <w:t>movie_df</w:t>
      </w:r>
      <w:proofErr w:type="spellEnd"/>
      <w:r w:rsidRPr="00FF130B">
        <w:rPr>
          <w:rStyle w:val="linewrapper"/>
          <w:color w:val="308080"/>
          <w:sz w:val="22"/>
          <w:szCs w:val="22"/>
        </w:rPr>
        <w:t>[</w:t>
      </w:r>
      <w:r w:rsidRPr="00FF130B">
        <w:rPr>
          <w:rStyle w:val="linewrapper"/>
          <w:color w:val="800000"/>
          <w:sz w:val="22"/>
          <w:szCs w:val="22"/>
        </w:rPr>
        <w:t>'</w:t>
      </w:r>
      <w:proofErr w:type="spellStart"/>
      <w:r w:rsidRPr="00FF130B">
        <w:rPr>
          <w:rStyle w:val="linewrapper"/>
          <w:color w:val="1060B6"/>
          <w:sz w:val="22"/>
          <w:szCs w:val="22"/>
        </w:rPr>
        <w:t>duration_int</w:t>
      </w:r>
      <w:proofErr w:type="spellEnd"/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308080"/>
          <w:sz w:val="22"/>
          <w:szCs w:val="22"/>
        </w:rPr>
        <w:t>],</w:t>
      </w:r>
      <w:r w:rsidRPr="00FF130B">
        <w:rPr>
          <w:rStyle w:val="linewrapper"/>
          <w:color w:val="000020"/>
          <w:sz w:val="22"/>
          <w:szCs w:val="22"/>
        </w:rPr>
        <w:t xml:space="preserve">  bins</w:t>
      </w:r>
      <w:r w:rsidRPr="00FF130B">
        <w:rPr>
          <w:rStyle w:val="linewrapper"/>
          <w:color w:val="308080"/>
          <w:sz w:val="22"/>
          <w:szCs w:val="22"/>
        </w:rPr>
        <w:t>=</w:t>
      </w:r>
      <w:r w:rsidRPr="00FF130B">
        <w:rPr>
          <w:rStyle w:val="linewrapper"/>
          <w:color w:val="008C00"/>
          <w:sz w:val="22"/>
          <w:szCs w:val="22"/>
        </w:rPr>
        <w:t>30</w:t>
      </w:r>
      <w:r w:rsidRPr="00FF130B">
        <w:rPr>
          <w:rStyle w:val="linewrapper"/>
          <w:color w:val="308080"/>
          <w:sz w:val="22"/>
          <w:szCs w:val="22"/>
        </w:rPr>
        <w:t>,</w:t>
      </w:r>
      <w:r w:rsidRPr="00FF130B">
        <w:rPr>
          <w:rStyle w:val="linewrapper"/>
          <w:color w:val="000020"/>
          <w:sz w:val="22"/>
          <w:szCs w:val="22"/>
        </w:rPr>
        <w:t xml:space="preserve"> </w:t>
      </w:r>
      <w:proofErr w:type="spellStart"/>
      <w:r w:rsidRPr="00FF130B">
        <w:rPr>
          <w:rStyle w:val="linewrapper"/>
          <w:color w:val="000020"/>
          <w:sz w:val="22"/>
          <w:szCs w:val="22"/>
        </w:rPr>
        <w:t>color</w:t>
      </w:r>
      <w:proofErr w:type="spellEnd"/>
      <w:r w:rsidRPr="00FF130B">
        <w:rPr>
          <w:rStyle w:val="linewrapper"/>
          <w:color w:val="308080"/>
          <w:sz w:val="22"/>
          <w:szCs w:val="22"/>
        </w:rPr>
        <w:t>=</w:t>
      </w:r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1060B6"/>
          <w:sz w:val="22"/>
          <w:szCs w:val="22"/>
        </w:rPr>
        <w:t>purple</w:t>
      </w:r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308080"/>
          <w:sz w:val="22"/>
          <w:szCs w:val="22"/>
        </w:rPr>
        <w:t>,</w:t>
      </w:r>
      <w:proofErr w:type="spellStart"/>
      <w:r w:rsidRPr="00FF130B">
        <w:rPr>
          <w:rStyle w:val="linewrapper"/>
          <w:color w:val="000020"/>
          <w:sz w:val="22"/>
          <w:szCs w:val="22"/>
        </w:rPr>
        <w:t>edgecolor</w:t>
      </w:r>
      <w:proofErr w:type="spellEnd"/>
      <w:r w:rsidRPr="00FF130B">
        <w:rPr>
          <w:rStyle w:val="linewrapper"/>
          <w:color w:val="308080"/>
          <w:sz w:val="22"/>
          <w:szCs w:val="22"/>
        </w:rPr>
        <w:t>=</w:t>
      </w:r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1060B6"/>
          <w:sz w:val="22"/>
          <w:szCs w:val="22"/>
        </w:rPr>
        <w:t>black</w:t>
      </w:r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308080"/>
          <w:sz w:val="22"/>
          <w:szCs w:val="22"/>
        </w:rPr>
        <w:t>)</w:t>
      </w:r>
    </w:p>
    <w:p w:rsidR="00FF130B" w:rsidRPr="00FF130B" w:rsidRDefault="00FF130B" w:rsidP="00FF130B">
      <w:pPr>
        <w:pStyle w:val="HTMLPreformatted"/>
        <w:shd w:val="clear" w:color="auto" w:fill="F6F8FF"/>
        <w:rPr>
          <w:color w:val="000020"/>
          <w:sz w:val="22"/>
          <w:szCs w:val="22"/>
        </w:rPr>
      </w:pPr>
      <w:proofErr w:type="spellStart"/>
      <w:proofErr w:type="gramStart"/>
      <w:r w:rsidRPr="00FF130B">
        <w:rPr>
          <w:rStyle w:val="linewrapper"/>
          <w:color w:val="000020"/>
          <w:sz w:val="22"/>
          <w:szCs w:val="22"/>
        </w:rPr>
        <w:t>plt</w:t>
      </w:r>
      <w:r w:rsidRPr="00FF130B">
        <w:rPr>
          <w:rStyle w:val="linewrapper"/>
          <w:color w:val="308080"/>
          <w:sz w:val="22"/>
          <w:szCs w:val="22"/>
        </w:rPr>
        <w:t>.</w:t>
      </w:r>
      <w:r w:rsidRPr="00FF130B">
        <w:rPr>
          <w:rStyle w:val="linewrapper"/>
          <w:color w:val="000020"/>
          <w:sz w:val="22"/>
          <w:szCs w:val="22"/>
        </w:rPr>
        <w:t>title</w:t>
      </w:r>
      <w:proofErr w:type="spellEnd"/>
      <w:proofErr w:type="gramEnd"/>
      <w:r w:rsidRPr="00FF130B">
        <w:rPr>
          <w:rStyle w:val="linewrapper"/>
          <w:color w:val="308080"/>
          <w:sz w:val="22"/>
          <w:szCs w:val="22"/>
        </w:rPr>
        <w:t>(</w:t>
      </w:r>
      <w:r w:rsidRPr="00FF130B">
        <w:rPr>
          <w:rStyle w:val="linewrapper"/>
          <w:color w:val="800000"/>
          <w:sz w:val="22"/>
          <w:szCs w:val="22"/>
        </w:rPr>
        <w:t>"</w:t>
      </w:r>
      <w:proofErr w:type="spellStart"/>
      <w:r w:rsidRPr="00FF130B">
        <w:rPr>
          <w:rStyle w:val="linewrapper"/>
          <w:color w:val="1060B6"/>
          <w:sz w:val="22"/>
          <w:szCs w:val="22"/>
        </w:rPr>
        <w:t>Distributaion</w:t>
      </w:r>
      <w:proofErr w:type="spellEnd"/>
      <w:r w:rsidRPr="00FF130B">
        <w:rPr>
          <w:rStyle w:val="linewrapper"/>
          <w:color w:val="1060B6"/>
          <w:sz w:val="22"/>
          <w:szCs w:val="22"/>
        </w:rPr>
        <w:t xml:space="preserve"> of Movie Duration</w:t>
      </w:r>
      <w:r w:rsidRPr="00FF130B">
        <w:rPr>
          <w:rStyle w:val="linewrapper"/>
          <w:color w:val="800000"/>
          <w:sz w:val="22"/>
          <w:szCs w:val="22"/>
        </w:rPr>
        <w:t>"</w:t>
      </w:r>
      <w:r w:rsidRPr="00FF130B">
        <w:rPr>
          <w:rStyle w:val="linewrapper"/>
          <w:color w:val="308080"/>
          <w:sz w:val="22"/>
          <w:szCs w:val="22"/>
        </w:rPr>
        <w:t>)</w:t>
      </w:r>
    </w:p>
    <w:p w:rsidR="00FF130B" w:rsidRPr="00FF130B" w:rsidRDefault="00FF130B" w:rsidP="00FF130B">
      <w:pPr>
        <w:pStyle w:val="HTMLPreformatted"/>
        <w:shd w:val="clear" w:color="auto" w:fill="F6F8FF"/>
        <w:rPr>
          <w:color w:val="000020"/>
          <w:sz w:val="22"/>
          <w:szCs w:val="22"/>
        </w:rPr>
      </w:pPr>
      <w:proofErr w:type="spellStart"/>
      <w:proofErr w:type="gramStart"/>
      <w:r w:rsidRPr="00FF130B">
        <w:rPr>
          <w:rStyle w:val="linewrapper"/>
          <w:color w:val="000020"/>
          <w:sz w:val="22"/>
          <w:szCs w:val="22"/>
        </w:rPr>
        <w:t>plt</w:t>
      </w:r>
      <w:r w:rsidRPr="00FF130B">
        <w:rPr>
          <w:rStyle w:val="linewrapper"/>
          <w:color w:val="308080"/>
          <w:sz w:val="22"/>
          <w:szCs w:val="22"/>
        </w:rPr>
        <w:t>.</w:t>
      </w:r>
      <w:r w:rsidRPr="00FF130B">
        <w:rPr>
          <w:rStyle w:val="linewrapper"/>
          <w:color w:val="000020"/>
          <w:sz w:val="22"/>
          <w:szCs w:val="22"/>
        </w:rPr>
        <w:t>xlabel</w:t>
      </w:r>
      <w:proofErr w:type="spellEnd"/>
      <w:proofErr w:type="gramEnd"/>
      <w:r w:rsidRPr="00FF130B">
        <w:rPr>
          <w:rStyle w:val="linewrapper"/>
          <w:color w:val="308080"/>
          <w:sz w:val="22"/>
          <w:szCs w:val="22"/>
        </w:rPr>
        <w:t>(</w:t>
      </w:r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1060B6"/>
          <w:sz w:val="22"/>
          <w:szCs w:val="22"/>
        </w:rPr>
        <w:t>Duration (minutes)</w:t>
      </w:r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308080"/>
          <w:sz w:val="22"/>
          <w:szCs w:val="22"/>
        </w:rPr>
        <w:t>)</w:t>
      </w:r>
    </w:p>
    <w:p w:rsidR="00FF130B" w:rsidRPr="00FF130B" w:rsidRDefault="00FF130B" w:rsidP="00FF130B">
      <w:pPr>
        <w:pStyle w:val="HTMLPreformatted"/>
        <w:shd w:val="clear" w:color="auto" w:fill="F6F8FF"/>
        <w:rPr>
          <w:color w:val="000020"/>
          <w:sz w:val="22"/>
          <w:szCs w:val="22"/>
        </w:rPr>
      </w:pPr>
      <w:proofErr w:type="spellStart"/>
      <w:proofErr w:type="gramStart"/>
      <w:r w:rsidRPr="00FF130B">
        <w:rPr>
          <w:rStyle w:val="linewrapper"/>
          <w:color w:val="000020"/>
          <w:sz w:val="22"/>
          <w:szCs w:val="22"/>
        </w:rPr>
        <w:t>plt</w:t>
      </w:r>
      <w:r w:rsidRPr="00FF130B">
        <w:rPr>
          <w:rStyle w:val="linewrapper"/>
          <w:color w:val="308080"/>
          <w:sz w:val="22"/>
          <w:szCs w:val="22"/>
        </w:rPr>
        <w:t>.</w:t>
      </w:r>
      <w:r w:rsidRPr="00FF130B">
        <w:rPr>
          <w:rStyle w:val="linewrapper"/>
          <w:color w:val="000020"/>
          <w:sz w:val="22"/>
          <w:szCs w:val="22"/>
        </w:rPr>
        <w:t>ylabel</w:t>
      </w:r>
      <w:proofErr w:type="spellEnd"/>
      <w:proofErr w:type="gramEnd"/>
      <w:r w:rsidRPr="00FF130B">
        <w:rPr>
          <w:rStyle w:val="linewrapper"/>
          <w:color w:val="308080"/>
          <w:sz w:val="22"/>
          <w:szCs w:val="22"/>
        </w:rPr>
        <w:t>(</w:t>
      </w:r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1060B6"/>
          <w:sz w:val="22"/>
          <w:szCs w:val="22"/>
        </w:rPr>
        <w:t>Number of Movies</w:t>
      </w:r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308080"/>
          <w:sz w:val="22"/>
          <w:szCs w:val="22"/>
        </w:rPr>
        <w:t>)</w:t>
      </w:r>
    </w:p>
    <w:p w:rsidR="00FF130B" w:rsidRPr="00FF130B" w:rsidRDefault="00FF130B" w:rsidP="00FF130B">
      <w:pPr>
        <w:pStyle w:val="HTMLPreformatted"/>
        <w:shd w:val="clear" w:color="auto" w:fill="F6F8FF"/>
        <w:rPr>
          <w:color w:val="000020"/>
          <w:sz w:val="22"/>
          <w:szCs w:val="22"/>
        </w:rPr>
      </w:pPr>
      <w:proofErr w:type="spellStart"/>
      <w:proofErr w:type="gramStart"/>
      <w:r w:rsidRPr="00FF130B">
        <w:rPr>
          <w:rStyle w:val="linewrapper"/>
          <w:color w:val="000020"/>
          <w:sz w:val="22"/>
          <w:szCs w:val="22"/>
        </w:rPr>
        <w:t>plt</w:t>
      </w:r>
      <w:r w:rsidRPr="00FF130B">
        <w:rPr>
          <w:rStyle w:val="linewrapper"/>
          <w:color w:val="308080"/>
          <w:sz w:val="22"/>
          <w:szCs w:val="22"/>
        </w:rPr>
        <w:t>.</w:t>
      </w:r>
      <w:r w:rsidRPr="00FF130B">
        <w:rPr>
          <w:rStyle w:val="linewrapper"/>
          <w:color w:val="000020"/>
          <w:sz w:val="22"/>
          <w:szCs w:val="22"/>
        </w:rPr>
        <w:t>tight</w:t>
      </w:r>
      <w:proofErr w:type="gramEnd"/>
      <w:r w:rsidRPr="00FF130B">
        <w:rPr>
          <w:rStyle w:val="linewrapper"/>
          <w:color w:val="000020"/>
          <w:sz w:val="22"/>
          <w:szCs w:val="22"/>
        </w:rPr>
        <w:t>_layout</w:t>
      </w:r>
      <w:proofErr w:type="spellEnd"/>
      <w:r w:rsidRPr="00FF130B">
        <w:rPr>
          <w:rStyle w:val="linewrapper"/>
          <w:color w:val="308080"/>
          <w:sz w:val="22"/>
          <w:szCs w:val="22"/>
        </w:rPr>
        <w:t>()</w:t>
      </w:r>
    </w:p>
    <w:p w:rsidR="00FF130B" w:rsidRPr="00FF130B" w:rsidRDefault="00FF130B" w:rsidP="00FF130B">
      <w:pPr>
        <w:pStyle w:val="HTMLPreformatted"/>
        <w:shd w:val="clear" w:color="auto" w:fill="F6F8FF"/>
        <w:rPr>
          <w:color w:val="000020"/>
          <w:sz w:val="22"/>
          <w:szCs w:val="22"/>
        </w:rPr>
      </w:pPr>
      <w:proofErr w:type="spellStart"/>
      <w:proofErr w:type="gramStart"/>
      <w:r w:rsidRPr="00FF130B">
        <w:rPr>
          <w:rStyle w:val="linewrapper"/>
          <w:color w:val="000020"/>
          <w:sz w:val="22"/>
          <w:szCs w:val="22"/>
        </w:rPr>
        <w:t>plt</w:t>
      </w:r>
      <w:r w:rsidRPr="00FF130B">
        <w:rPr>
          <w:rStyle w:val="linewrapper"/>
          <w:color w:val="308080"/>
          <w:sz w:val="22"/>
          <w:szCs w:val="22"/>
        </w:rPr>
        <w:t>.</w:t>
      </w:r>
      <w:r w:rsidRPr="00FF130B">
        <w:rPr>
          <w:rStyle w:val="linewrapper"/>
          <w:color w:val="000020"/>
          <w:sz w:val="22"/>
          <w:szCs w:val="22"/>
        </w:rPr>
        <w:t>savefig</w:t>
      </w:r>
      <w:proofErr w:type="spellEnd"/>
      <w:proofErr w:type="gramEnd"/>
      <w:r w:rsidRPr="00FF130B">
        <w:rPr>
          <w:rStyle w:val="linewrapper"/>
          <w:color w:val="308080"/>
          <w:sz w:val="22"/>
          <w:szCs w:val="22"/>
        </w:rPr>
        <w:t>(</w:t>
      </w:r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1060B6"/>
          <w:sz w:val="22"/>
          <w:szCs w:val="22"/>
        </w:rPr>
        <w:t>movie_duration_histogram.png</w:t>
      </w:r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308080"/>
          <w:sz w:val="22"/>
          <w:szCs w:val="22"/>
        </w:rPr>
        <w:t>)</w:t>
      </w:r>
    </w:p>
    <w:p w:rsidR="00FF130B" w:rsidRDefault="00FF130B" w:rsidP="00FF130B">
      <w:pPr>
        <w:pStyle w:val="HTMLPreformatted"/>
        <w:shd w:val="clear" w:color="auto" w:fill="F6F8FF"/>
        <w:rPr>
          <w:rStyle w:val="linewrapper"/>
          <w:color w:val="308080"/>
          <w:sz w:val="22"/>
          <w:szCs w:val="22"/>
        </w:rPr>
      </w:pPr>
      <w:proofErr w:type="spellStart"/>
      <w:proofErr w:type="gramStart"/>
      <w:r w:rsidRPr="00FF130B">
        <w:rPr>
          <w:rStyle w:val="linewrapper"/>
          <w:color w:val="000020"/>
          <w:sz w:val="22"/>
          <w:szCs w:val="22"/>
        </w:rPr>
        <w:t>plt</w:t>
      </w:r>
      <w:r w:rsidRPr="00FF130B">
        <w:rPr>
          <w:rStyle w:val="linewrapper"/>
          <w:color w:val="308080"/>
          <w:sz w:val="22"/>
          <w:szCs w:val="22"/>
        </w:rPr>
        <w:t>.</w:t>
      </w:r>
      <w:r w:rsidRPr="00FF130B">
        <w:rPr>
          <w:rStyle w:val="linewrapper"/>
          <w:color w:val="000020"/>
          <w:sz w:val="22"/>
          <w:szCs w:val="22"/>
        </w:rPr>
        <w:t>show</w:t>
      </w:r>
      <w:proofErr w:type="spellEnd"/>
      <w:proofErr w:type="gramEnd"/>
      <w:r w:rsidRPr="00FF130B">
        <w:rPr>
          <w:rStyle w:val="linewrapper"/>
          <w:color w:val="308080"/>
          <w:sz w:val="22"/>
          <w:szCs w:val="22"/>
        </w:rPr>
        <w:t>()</w:t>
      </w:r>
    </w:p>
    <w:p w:rsidR="00FF130B" w:rsidRDefault="00FF130B" w:rsidP="00FF130B">
      <w:pPr>
        <w:pStyle w:val="HTMLPreformatted"/>
        <w:shd w:val="clear" w:color="auto" w:fill="F6F8FF"/>
        <w:rPr>
          <w:color w:val="000020"/>
        </w:rPr>
      </w:pPr>
    </w:p>
    <w:p w:rsidR="00FF130B" w:rsidRDefault="00FF130B" w:rsidP="00FF130B">
      <w:pPr>
        <w:pStyle w:val="HTMLPreformatted"/>
        <w:shd w:val="clear" w:color="auto" w:fill="F6F8FF"/>
        <w:rPr>
          <w:color w:val="000020"/>
        </w:rPr>
      </w:pPr>
    </w:p>
    <w:p w:rsidR="00FF130B" w:rsidRPr="00FF130B" w:rsidRDefault="00FF130B" w:rsidP="00FF130B">
      <w:pPr>
        <w:pStyle w:val="HTMLPreformatted"/>
        <w:shd w:val="clear" w:color="auto" w:fill="F6F8FF"/>
        <w:rPr>
          <w:color w:val="000020"/>
          <w:sz w:val="22"/>
          <w:szCs w:val="22"/>
        </w:rPr>
      </w:pPr>
      <w:proofErr w:type="spellStart"/>
      <w:r w:rsidRPr="00FF130B">
        <w:rPr>
          <w:rStyle w:val="linewrapper"/>
          <w:color w:val="000020"/>
          <w:sz w:val="22"/>
          <w:szCs w:val="22"/>
        </w:rPr>
        <w:t>release_counts</w:t>
      </w:r>
      <w:proofErr w:type="spellEnd"/>
      <w:r w:rsidRPr="00FF130B">
        <w:rPr>
          <w:rStyle w:val="linewrapper"/>
          <w:color w:val="000020"/>
          <w:sz w:val="22"/>
          <w:szCs w:val="22"/>
        </w:rPr>
        <w:t xml:space="preserve"> </w:t>
      </w:r>
      <w:r w:rsidRPr="00FF130B">
        <w:rPr>
          <w:rStyle w:val="linewrapper"/>
          <w:color w:val="308080"/>
          <w:sz w:val="22"/>
          <w:szCs w:val="22"/>
        </w:rPr>
        <w:t>=</w:t>
      </w:r>
      <w:r w:rsidRPr="00FF130B">
        <w:rPr>
          <w:rStyle w:val="linewrapper"/>
          <w:color w:val="000020"/>
          <w:sz w:val="22"/>
          <w:szCs w:val="22"/>
        </w:rPr>
        <w:t xml:space="preserve"> df</w:t>
      </w:r>
      <w:r w:rsidRPr="00FF130B">
        <w:rPr>
          <w:rStyle w:val="linewrapper"/>
          <w:color w:val="308080"/>
          <w:sz w:val="22"/>
          <w:szCs w:val="22"/>
        </w:rPr>
        <w:t>[</w:t>
      </w:r>
      <w:r w:rsidRPr="00FF130B">
        <w:rPr>
          <w:rStyle w:val="linewrapper"/>
          <w:color w:val="800000"/>
          <w:sz w:val="22"/>
          <w:szCs w:val="22"/>
        </w:rPr>
        <w:t>'</w:t>
      </w:r>
      <w:proofErr w:type="spellStart"/>
      <w:r w:rsidRPr="00FF130B">
        <w:rPr>
          <w:rStyle w:val="linewrapper"/>
          <w:color w:val="1060B6"/>
          <w:sz w:val="22"/>
          <w:szCs w:val="22"/>
        </w:rPr>
        <w:t>release_year</w:t>
      </w:r>
      <w:proofErr w:type="spellEnd"/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308080"/>
          <w:sz w:val="22"/>
          <w:szCs w:val="22"/>
        </w:rPr>
        <w:t>].</w:t>
      </w:r>
      <w:proofErr w:type="spellStart"/>
      <w:r w:rsidRPr="00FF130B">
        <w:rPr>
          <w:rStyle w:val="linewrapper"/>
          <w:color w:val="000020"/>
          <w:sz w:val="22"/>
          <w:szCs w:val="22"/>
        </w:rPr>
        <w:t>value_counts</w:t>
      </w:r>
      <w:proofErr w:type="spellEnd"/>
      <w:r w:rsidRPr="00FF130B">
        <w:rPr>
          <w:rStyle w:val="linewrapper"/>
          <w:color w:val="308080"/>
          <w:sz w:val="22"/>
          <w:szCs w:val="22"/>
        </w:rPr>
        <w:t>(</w:t>
      </w:r>
      <w:proofErr w:type="gramStart"/>
      <w:r w:rsidRPr="00FF130B">
        <w:rPr>
          <w:rStyle w:val="linewrapper"/>
          <w:color w:val="308080"/>
          <w:sz w:val="22"/>
          <w:szCs w:val="22"/>
        </w:rPr>
        <w:t>).</w:t>
      </w:r>
      <w:proofErr w:type="spellStart"/>
      <w:r w:rsidRPr="00FF130B">
        <w:rPr>
          <w:rStyle w:val="linewrapper"/>
          <w:color w:val="000020"/>
          <w:sz w:val="22"/>
          <w:szCs w:val="22"/>
        </w:rPr>
        <w:t>sort</w:t>
      </w:r>
      <w:proofErr w:type="gramEnd"/>
      <w:r w:rsidRPr="00FF130B">
        <w:rPr>
          <w:rStyle w:val="linewrapper"/>
          <w:color w:val="000020"/>
          <w:sz w:val="22"/>
          <w:szCs w:val="22"/>
        </w:rPr>
        <w:t>_index</w:t>
      </w:r>
      <w:proofErr w:type="spellEnd"/>
      <w:r w:rsidRPr="00FF130B">
        <w:rPr>
          <w:rStyle w:val="linewrapper"/>
          <w:color w:val="308080"/>
          <w:sz w:val="22"/>
          <w:szCs w:val="22"/>
        </w:rPr>
        <w:t>()</w:t>
      </w:r>
    </w:p>
    <w:p w:rsidR="00FF130B" w:rsidRPr="00FF130B" w:rsidRDefault="00FF130B" w:rsidP="00FF130B">
      <w:pPr>
        <w:pStyle w:val="HTMLPreformatted"/>
        <w:shd w:val="clear" w:color="auto" w:fill="F6F8FF"/>
        <w:rPr>
          <w:color w:val="000020"/>
          <w:sz w:val="22"/>
          <w:szCs w:val="22"/>
        </w:rPr>
      </w:pPr>
      <w:proofErr w:type="spellStart"/>
      <w:proofErr w:type="gramStart"/>
      <w:r w:rsidRPr="00FF130B">
        <w:rPr>
          <w:rStyle w:val="linewrapper"/>
          <w:color w:val="000020"/>
          <w:sz w:val="22"/>
          <w:szCs w:val="22"/>
        </w:rPr>
        <w:t>plt</w:t>
      </w:r>
      <w:r w:rsidRPr="00FF130B">
        <w:rPr>
          <w:rStyle w:val="linewrapper"/>
          <w:color w:val="308080"/>
          <w:sz w:val="22"/>
          <w:szCs w:val="22"/>
        </w:rPr>
        <w:t>.</w:t>
      </w:r>
      <w:r w:rsidRPr="00FF130B">
        <w:rPr>
          <w:rStyle w:val="linewrapper"/>
          <w:color w:val="000020"/>
          <w:sz w:val="22"/>
          <w:szCs w:val="22"/>
        </w:rPr>
        <w:t>figure</w:t>
      </w:r>
      <w:proofErr w:type="spellEnd"/>
      <w:proofErr w:type="gramEnd"/>
      <w:r w:rsidRPr="00FF130B">
        <w:rPr>
          <w:rStyle w:val="linewrapper"/>
          <w:color w:val="308080"/>
          <w:sz w:val="22"/>
          <w:szCs w:val="22"/>
        </w:rPr>
        <w:t>(</w:t>
      </w:r>
      <w:proofErr w:type="spellStart"/>
      <w:r w:rsidRPr="00FF130B">
        <w:rPr>
          <w:rStyle w:val="linewrapper"/>
          <w:color w:val="000020"/>
          <w:sz w:val="22"/>
          <w:szCs w:val="22"/>
        </w:rPr>
        <w:t>figsize</w:t>
      </w:r>
      <w:proofErr w:type="spellEnd"/>
      <w:r w:rsidRPr="00FF130B">
        <w:rPr>
          <w:rStyle w:val="linewrapper"/>
          <w:color w:val="308080"/>
          <w:sz w:val="22"/>
          <w:szCs w:val="22"/>
        </w:rPr>
        <w:t>=(</w:t>
      </w:r>
      <w:r w:rsidRPr="00FF130B">
        <w:rPr>
          <w:rStyle w:val="linewrapper"/>
          <w:color w:val="008C00"/>
          <w:sz w:val="22"/>
          <w:szCs w:val="22"/>
        </w:rPr>
        <w:t>10</w:t>
      </w:r>
      <w:r w:rsidRPr="00FF130B">
        <w:rPr>
          <w:rStyle w:val="linewrapper"/>
          <w:color w:val="308080"/>
          <w:sz w:val="22"/>
          <w:szCs w:val="22"/>
        </w:rPr>
        <w:t>,</w:t>
      </w:r>
      <w:r w:rsidRPr="00FF130B">
        <w:rPr>
          <w:rStyle w:val="linewrapper"/>
          <w:color w:val="008C00"/>
          <w:sz w:val="22"/>
          <w:szCs w:val="22"/>
        </w:rPr>
        <w:t>6</w:t>
      </w:r>
      <w:r w:rsidRPr="00FF130B">
        <w:rPr>
          <w:rStyle w:val="linewrapper"/>
          <w:color w:val="308080"/>
          <w:sz w:val="22"/>
          <w:szCs w:val="22"/>
        </w:rPr>
        <w:t>))</w:t>
      </w:r>
    </w:p>
    <w:p w:rsidR="00FF130B" w:rsidRPr="00FF130B" w:rsidRDefault="00FF130B" w:rsidP="00FF130B">
      <w:pPr>
        <w:pStyle w:val="HTMLPreformatted"/>
        <w:shd w:val="clear" w:color="auto" w:fill="F6F8FF"/>
        <w:rPr>
          <w:color w:val="000020"/>
          <w:sz w:val="22"/>
          <w:szCs w:val="22"/>
        </w:rPr>
      </w:pPr>
      <w:proofErr w:type="spellStart"/>
      <w:proofErr w:type="gramStart"/>
      <w:r w:rsidRPr="00FF130B">
        <w:rPr>
          <w:rStyle w:val="linewrapper"/>
          <w:color w:val="000020"/>
          <w:sz w:val="22"/>
          <w:szCs w:val="22"/>
        </w:rPr>
        <w:t>plt</w:t>
      </w:r>
      <w:r w:rsidRPr="00FF130B">
        <w:rPr>
          <w:rStyle w:val="linewrapper"/>
          <w:color w:val="308080"/>
          <w:sz w:val="22"/>
          <w:szCs w:val="22"/>
        </w:rPr>
        <w:t>.</w:t>
      </w:r>
      <w:r w:rsidRPr="00FF130B">
        <w:rPr>
          <w:rStyle w:val="linewrapper"/>
          <w:color w:val="000020"/>
          <w:sz w:val="22"/>
          <w:szCs w:val="22"/>
        </w:rPr>
        <w:t>scatter</w:t>
      </w:r>
      <w:proofErr w:type="spellEnd"/>
      <w:proofErr w:type="gramEnd"/>
      <w:r w:rsidRPr="00FF130B">
        <w:rPr>
          <w:rStyle w:val="linewrapper"/>
          <w:color w:val="308080"/>
          <w:sz w:val="22"/>
          <w:szCs w:val="22"/>
        </w:rPr>
        <w:t>(</w:t>
      </w:r>
      <w:proofErr w:type="spellStart"/>
      <w:r w:rsidRPr="00FF130B">
        <w:rPr>
          <w:rStyle w:val="linewrapper"/>
          <w:color w:val="000020"/>
          <w:sz w:val="22"/>
          <w:szCs w:val="22"/>
        </w:rPr>
        <w:t>release_counts</w:t>
      </w:r>
      <w:r w:rsidRPr="00FF130B">
        <w:rPr>
          <w:rStyle w:val="linewrapper"/>
          <w:color w:val="308080"/>
          <w:sz w:val="22"/>
          <w:szCs w:val="22"/>
        </w:rPr>
        <w:t>.</w:t>
      </w:r>
      <w:r w:rsidRPr="00FF130B">
        <w:rPr>
          <w:rStyle w:val="linewrapper"/>
          <w:color w:val="000020"/>
          <w:sz w:val="22"/>
          <w:szCs w:val="22"/>
        </w:rPr>
        <w:t>index</w:t>
      </w:r>
      <w:proofErr w:type="spellEnd"/>
      <w:r w:rsidRPr="00FF130B">
        <w:rPr>
          <w:rStyle w:val="linewrapper"/>
          <w:color w:val="308080"/>
          <w:sz w:val="22"/>
          <w:szCs w:val="22"/>
        </w:rPr>
        <w:t>,</w:t>
      </w:r>
      <w:r w:rsidRPr="00FF130B">
        <w:rPr>
          <w:rStyle w:val="linewrapper"/>
          <w:color w:val="000020"/>
          <w:sz w:val="22"/>
          <w:szCs w:val="22"/>
        </w:rPr>
        <w:t xml:space="preserve"> </w:t>
      </w:r>
      <w:proofErr w:type="spellStart"/>
      <w:r w:rsidRPr="00FF130B">
        <w:rPr>
          <w:rStyle w:val="linewrapper"/>
          <w:color w:val="000020"/>
          <w:sz w:val="22"/>
          <w:szCs w:val="22"/>
        </w:rPr>
        <w:t>release_counts</w:t>
      </w:r>
      <w:r w:rsidRPr="00FF130B">
        <w:rPr>
          <w:rStyle w:val="linewrapper"/>
          <w:color w:val="308080"/>
          <w:sz w:val="22"/>
          <w:szCs w:val="22"/>
        </w:rPr>
        <w:t>.</w:t>
      </w:r>
      <w:r w:rsidRPr="00FF130B">
        <w:rPr>
          <w:rStyle w:val="linewrapper"/>
          <w:color w:val="000020"/>
          <w:sz w:val="22"/>
          <w:szCs w:val="22"/>
        </w:rPr>
        <w:t>values</w:t>
      </w:r>
      <w:proofErr w:type="spellEnd"/>
      <w:r w:rsidRPr="00FF130B">
        <w:rPr>
          <w:rStyle w:val="linewrapper"/>
          <w:color w:val="308080"/>
          <w:sz w:val="22"/>
          <w:szCs w:val="22"/>
        </w:rPr>
        <w:t>,</w:t>
      </w:r>
      <w:r w:rsidRPr="00FF130B">
        <w:rPr>
          <w:rStyle w:val="linewrapper"/>
          <w:color w:val="000020"/>
          <w:sz w:val="22"/>
          <w:szCs w:val="22"/>
        </w:rPr>
        <w:t xml:space="preserve"> </w:t>
      </w:r>
      <w:proofErr w:type="spellStart"/>
      <w:r w:rsidRPr="00FF130B">
        <w:rPr>
          <w:rStyle w:val="linewrapper"/>
          <w:color w:val="000020"/>
          <w:sz w:val="22"/>
          <w:szCs w:val="22"/>
        </w:rPr>
        <w:t>color</w:t>
      </w:r>
      <w:proofErr w:type="spellEnd"/>
      <w:r w:rsidRPr="00FF130B">
        <w:rPr>
          <w:rStyle w:val="linewrapper"/>
          <w:color w:val="308080"/>
          <w:sz w:val="22"/>
          <w:szCs w:val="22"/>
        </w:rPr>
        <w:t>=</w:t>
      </w:r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1060B6"/>
          <w:sz w:val="22"/>
          <w:szCs w:val="22"/>
        </w:rPr>
        <w:t>red</w:t>
      </w:r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308080"/>
          <w:sz w:val="22"/>
          <w:szCs w:val="22"/>
        </w:rPr>
        <w:t>)</w:t>
      </w:r>
    </w:p>
    <w:p w:rsidR="00FF130B" w:rsidRPr="00FF130B" w:rsidRDefault="00FF130B" w:rsidP="00FF130B">
      <w:pPr>
        <w:pStyle w:val="HTMLPreformatted"/>
        <w:shd w:val="clear" w:color="auto" w:fill="F6F8FF"/>
        <w:rPr>
          <w:color w:val="000020"/>
          <w:sz w:val="22"/>
          <w:szCs w:val="22"/>
        </w:rPr>
      </w:pPr>
      <w:proofErr w:type="spellStart"/>
      <w:proofErr w:type="gramStart"/>
      <w:r w:rsidRPr="00FF130B">
        <w:rPr>
          <w:rStyle w:val="linewrapper"/>
          <w:color w:val="000020"/>
          <w:sz w:val="22"/>
          <w:szCs w:val="22"/>
        </w:rPr>
        <w:t>plt</w:t>
      </w:r>
      <w:r w:rsidRPr="00FF130B">
        <w:rPr>
          <w:rStyle w:val="linewrapper"/>
          <w:color w:val="308080"/>
          <w:sz w:val="22"/>
          <w:szCs w:val="22"/>
        </w:rPr>
        <w:t>.</w:t>
      </w:r>
      <w:r w:rsidRPr="00FF130B">
        <w:rPr>
          <w:rStyle w:val="linewrapper"/>
          <w:color w:val="000020"/>
          <w:sz w:val="22"/>
          <w:szCs w:val="22"/>
        </w:rPr>
        <w:t>title</w:t>
      </w:r>
      <w:proofErr w:type="spellEnd"/>
      <w:proofErr w:type="gramEnd"/>
      <w:r w:rsidRPr="00FF130B">
        <w:rPr>
          <w:rStyle w:val="linewrapper"/>
          <w:color w:val="308080"/>
          <w:sz w:val="22"/>
          <w:szCs w:val="22"/>
        </w:rPr>
        <w:t>(</w:t>
      </w:r>
      <w:r w:rsidRPr="00FF130B">
        <w:rPr>
          <w:rStyle w:val="linewrapper"/>
          <w:color w:val="800000"/>
          <w:sz w:val="22"/>
          <w:szCs w:val="22"/>
        </w:rPr>
        <w:t>"</w:t>
      </w:r>
      <w:r w:rsidRPr="00FF130B">
        <w:rPr>
          <w:rStyle w:val="linewrapper"/>
          <w:color w:val="1060B6"/>
          <w:sz w:val="22"/>
          <w:szCs w:val="22"/>
        </w:rPr>
        <w:t>Release Year Vs Number of Shows</w:t>
      </w:r>
      <w:r w:rsidRPr="00FF130B">
        <w:rPr>
          <w:rStyle w:val="linewrapper"/>
          <w:color w:val="800000"/>
          <w:sz w:val="22"/>
          <w:szCs w:val="22"/>
        </w:rPr>
        <w:t>"</w:t>
      </w:r>
      <w:r w:rsidRPr="00FF130B">
        <w:rPr>
          <w:rStyle w:val="linewrapper"/>
          <w:color w:val="308080"/>
          <w:sz w:val="22"/>
          <w:szCs w:val="22"/>
        </w:rPr>
        <w:t>)</w:t>
      </w:r>
    </w:p>
    <w:p w:rsidR="00FF130B" w:rsidRPr="00FF130B" w:rsidRDefault="00FF130B" w:rsidP="00FF130B">
      <w:pPr>
        <w:pStyle w:val="HTMLPreformatted"/>
        <w:shd w:val="clear" w:color="auto" w:fill="F6F8FF"/>
        <w:rPr>
          <w:color w:val="000020"/>
          <w:sz w:val="22"/>
          <w:szCs w:val="22"/>
        </w:rPr>
      </w:pPr>
      <w:proofErr w:type="spellStart"/>
      <w:proofErr w:type="gramStart"/>
      <w:r w:rsidRPr="00FF130B">
        <w:rPr>
          <w:rStyle w:val="linewrapper"/>
          <w:color w:val="000020"/>
          <w:sz w:val="22"/>
          <w:szCs w:val="22"/>
        </w:rPr>
        <w:t>plt</w:t>
      </w:r>
      <w:r w:rsidRPr="00FF130B">
        <w:rPr>
          <w:rStyle w:val="linewrapper"/>
          <w:color w:val="308080"/>
          <w:sz w:val="22"/>
          <w:szCs w:val="22"/>
        </w:rPr>
        <w:t>.</w:t>
      </w:r>
      <w:r w:rsidRPr="00FF130B">
        <w:rPr>
          <w:rStyle w:val="linewrapper"/>
          <w:color w:val="000020"/>
          <w:sz w:val="22"/>
          <w:szCs w:val="22"/>
        </w:rPr>
        <w:t>xlabel</w:t>
      </w:r>
      <w:proofErr w:type="spellEnd"/>
      <w:proofErr w:type="gramEnd"/>
      <w:r w:rsidRPr="00FF130B">
        <w:rPr>
          <w:rStyle w:val="linewrapper"/>
          <w:color w:val="308080"/>
          <w:sz w:val="22"/>
          <w:szCs w:val="22"/>
        </w:rPr>
        <w:t>(</w:t>
      </w:r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1060B6"/>
          <w:sz w:val="22"/>
          <w:szCs w:val="22"/>
        </w:rPr>
        <w:t>Release Year</w:t>
      </w:r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308080"/>
          <w:sz w:val="22"/>
          <w:szCs w:val="22"/>
        </w:rPr>
        <w:t>)</w:t>
      </w:r>
    </w:p>
    <w:p w:rsidR="00FF130B" w:rsidRPr="00FF130B" w:rsidRDefault="00FF130B" w:rsidP="00FF130B">
      <w:pPr>
        <w:pStyle w:val="HTMLPreformatted"/>
        <w:shd w:val="clear" w:color="auto" w:fill="F6F8FF"/>
        <w:rPr>
          <w:color w:val="000020"/>
          <w:sz w:val="22"/>
          <w:szCs w:val="22"/>
        </w:rPr>
      </w:pPr>
      <w:proofErr w:type="spellStart"/>
      <w:proofErr w:type="gramStart"/>
      <w:r w:rsidRPr="00FF130B">
        <w:rPr>
          <w:rStyle w:val="linewrapper"/>
          <w:color w:val="000020"/>
          <w:sz w:val="22"/>
          <w:szCs w:val="22"/>
        </w:rPr>
        <w:t>plt</w:t>
      </w:r>
      <w:r w:rsidRPr="00FF130B">
        <w:rPr>
          <w:rStyle w:val="linewrapper"/>
          <w:color w:val="308080"/>
          <w:sz w:val="22"/>
          <w:szCs w:val="22"/>
        </w:rPr>
        <w:t>.</w:t>
      </w:r>
      <w:r w:rsidRPr="00FF130B">
        <w:rPr>
          <w:rStyle w:val="linewrapper"/>
          <w:color w:val="000020"/>
          <w:sz w:val="22"/>
          <w:szCs w:val="22"/>
        </w:rPr>
        <w:t>ylabel</w:t>
      </w:r>
      <w:proofErr w:type="spellEnd"/>
      <w:proofErr w:type="gramEnd"/>
      <w:r w:rsidRPr="00FF130B">
        <w:rPr>
          <w:rStyle w:val="linewrapper"/>
          <w:color w:val="308080"/>
          <w:sz w:val="22"/>
          <w:szCs w:val="22"/>
        </w:rPr>
        <w:t>(</w:t>
      </w:r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1060B6"/>
          <w:sz w:val="22"/>
          <w:szCs w:val="22"/>
        </w:rPr>
        <w:t>Number of Shows</w:t>
      </w:r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308080"/>
          <w:sz w:val="22"/>
          <w:szCs w:val="22"/>
        </w:rPr>
        <w:t>)</w:t>
      </w:r>
    </w:p>
    <w:p w:rsidR="00FF130B" w:rsidRPr="00FF130B" w:rsidRDefault="00FF130B" w:rsidP="00FF130B">
      <w:pPr>
        <w:pStyle w:val="HTMLPreformatted"/>
        <w:shd w:val="clear" w:color="auto" w:fill="F6F8FF"/>
        <w:rPr>
          <w:color w:val="000020"/>
          <w:sz w:val="22"/>
          <w:szCs w:val="22"/>
        </w:rPr>
      </w:pPr>
      <w:proofErr w:type="spellStart"/>
      <w:proofErr w:type="gramStart"/>
      <w:r w:rsidRPr="00FF130B">
        <w:rPr>
          <w:rStyle w:val="linewrapper"/>
          <w:color w:val="000020"/>
          <w:sz w:val="22"/>
          <w:szCs w:val="22"/>
        </w:rPr>
        <w:t>plt</w:t>
      </w:r>
      <w:r w:rsidRPr="00FF130B">
        <w:rPr>
          <w:rStyle w:val="linewrapper"/>
          <w:color w:val="308080"/>
          <w:sz w:val="22"/>
          <w:szCs w:val="22"/>
        </w:rPr>
        <w:t>.</w:t>
      </w:r>
      <w:r w:rsidRPr="00FF130B">
        <w:rPr>
          <w:rStyle w:val="linewrapper"/>
          <w:color w:val="000020"/>
          <w:sz w:val="22"/>
          <w:szCs w:val="22"/>
        </w:rPr>
        <w:t>tight</w:t>
      </w:r>
      <w:proofErr w:type="gramEnd"/>
      <w:r w:rsidRPr="00FF130B">
        <w:rPr>
          <w:rStyle w:val="linewrapper"/>
          <w:color w:val="000020"/>
          <w:sz w:val="22"/>
          <w:szCs w:val="22"/>
        </w:rPr>
        <w:t>_layout</w:t>
      </w:r>
      <w:proofErr w:type="spellEnd"/>
      <w:r w:rsidRPr="00FF130B">
        <w:rPr>
          <w:rStyle w:val="linewrapper"/>
          <w:color w:val="308080"/>
          <w:sz w:val="22"/>
          <w:szCs w:val="22"/>
        </w:rPr>
        <w:t>()</w:t>
      </w:r>
    </w:p>
    <w:p w:rsidR="00FF130B" w:rsidRPr="00FF130B" w:rsidRDefault="00FF130B" w:rsidP="00FF130B">
      <w:pPr>
        <w:pStyle w:val="HTMLPreformatted"/>
        <w:shd w:val="clear" w:color="auto" w:fill="F6F8FF"/>
        <w:rPr>
          <w:color w:val="000020"/>
          <w:sz w:val="22"/>
          <w:szCs w:val="22"/>
        </w:rPr>
      </w:pPr>
      <w:proofErr w:type="spellStart"/>
      <w:proofErr w:type="gramStart"/>
      <w:r w:rsidRPr="00FF130B">
        <w:rPr>
          <w:rStyle w:val="linewrapper"/>
          <w:color w:val="000020"/>
          <w:sz w:val="22"/>
          <w:szCs w:val="22"/>
        </w:rPr>
        <w:t>plt</w:t>
      </w:r>
      <w:r w:rsidRPr="00FF130B">
        <w:rPr>
          <w:rStyle w:val="linewrapper"/>
          <w:color w:val="308080"/>
          <w:sz w:val="22"/>
          <w:szCs w:val="22"/>
        </w:rPr>
        <w:t>.</w:t>
      </w:r>
      <w:r w:rsidRPr="00FF130B">
        <w:rPr>
          <w:rStyle w:val="linewrapper"/>
          <w:color w:val="000020"/>
          <w:sz w:val="22"/>
          <w:szCs w:val="22"/>
        </w:rPr>
        <w:t>savefig</w:t>
      </w:r>
      <w:proofErr w:type="spellEnd"/>
      <w:proofErr w:type="gramEnd"/>
      <w:r w:rsidRPr="00FF130B">
        <w:rPr>
          <w:rStyle w:val="linewrapper"/>
          <w:color w:val="308080"/>
          <w:sz w:val="22"/>
          <w:szCs w:val="22"/>
        </w:rPr>
        <w:t>(</w:t>
      </w:r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1060B6"/>
          <w:sz w:val="22"/>
          <w:szCs w:val="22"/>
        </w:rPr>
        <w:t>release_year_Scatter.png</w:t>
      </w:r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308080"/>
          <w:sz w:val="22"/>
          <w:szCs w:val="22"/>
        </w:rPr>
        <w:t>)</w:t>
      </w:r>
    </w:p>
    <w:p w:rsidR="00FF130B" w:rsidRPr="00FF130B" w:rsidRDefault="00FF130B" w:rsidP="00FF130B">
      <w:pPr>
        <w:pStyle w:val="HTMLPreformatted"/>
        <w:shd w:val="clear" w:color="auto" w:fill="F6F8FF"/>
        <w:rPr>
          <w:color w:val="000020"/>
          <w:sz w:val="22"/>
          <w:szCs w:val="22"/>
        </w:rPr>
      </w:pPr>
      <w:proofErr w:type="spellStart"/>
      <w:proofErr w:type="gramStart"/>
      <w:r w:rsidRPr="00FF130B">
        <w:rPr>
          <w:rStyle w:val="linewrapper"/>
          <w:color w:val="000020"/>
          <w:sz w:val="22"/>
          <w:szCs w:val="22"/>
        </w:rPr>
        <w:t>plt</w:t>
      </w:r>
      <w:r w:rsidRPr="00FF130B">
        <w:rPr>
          <w:rStyle w:val="linewrapper"/>
          <w:color w:val="308080"/>
          <w:sz w:val="22"/>
          <w:szCs w:val="22"/>
        </w:rPr>
        <w:t>.</w:t>
      </w:r>
      <w:r w:rsidRPr="00FF130B">
        <w:rPr>
          <w:rStyle w:val="linewrapper"/>
          <w:color w:val="000020"/>
          <w:sz w:val="22"/>
          <w:szCs w:val="22"/>
        </w:rPr>
        <w:t>show</w:t>
      </w:r>
      <w:proofErr w:type="spellEnd"/>
      <w:proofErr w:type="gramEnd"/>
      <w:r w:rsidRPr="00FF130B">
        <w:rPr>
          <w:rStyle w:val="linewrapper"/>
          <w:color w:val="308080"/>
          <w:sz w:val="22"/>
          <w:szCs w:val="22"/>
        </w:rPr>
        <w:t>()</w:t>
      </w:r>
    </w:p>
    <w:p w:rsidR="00FF130B" w:rsidRPr="00FF130B" w:rsidRDefault="00FF130B" w:rsidP="00FF130B">
      <w:pPr>
        <w:pStyle w:val="HTMLPreformatted"/>
        <w:shd w:val="clear" w:color="auto" w:fill="F6F8FF"/>
        <w:rPr>
          <w:color w:val="000020"/>
          <w:sz w:val="22"/>
          <w:szCs w:val="22"/>
        </w:rPr>
      </w:pPr>
    </w:p>
    <w:p w:rsidR="00FF130B" w:rsidRPr="00FF130B" w:rsidRDefault="00FF130B" w:rsidP="00FF130B">
      <w:pPr>
        <w:pStyle w:val="HTMLPreformatted"/>
        <w:shd w:val="clear" w:color="auto" w:fill="F6F8FF"/>
        <w:rPr>
          <w:color w:val="000020"/>
          <w:sz w:val="22"/>
          <w:szCs w:val="22"/>
        </w:rPr>
      </w:pPr>
      <w:proofErr w:type="spellStart"/>
      <w:r w:rsidRPr="00FF130B">
        <w:rPr>
          <w:rStyle w:val="linewrapper"/>
          <w:color w:val="000020"/>
          <w:sz w:val="22"/>
          <w:szCs w:val="22"/>
        </w:rPr>
        <w:t>country_counts</w:t>
      </w:r>
      <w:proofErr w:type="spellEnd"/>
      <w:r w:rsidRPr="00FF130B">
        <w:rPr>
          <w:rStyle w:val="linewrapper"/>
          <w:color w:val="000020"/>
          <w:sz w:val="22"/>
          <w:szCs w:val="22"/>
        </w:rPr>
        <w:t xml:space="preserve"> </w:t>
      </w:r>
      <w:r w:rsidRPr="00FF130B">
        <w:rPr>
          <w:rStyle w:val="linewrapper"/>
          <w:color w:val="308080"/>
          <w:sz w:val="22"/>
          <w:szCs w:val="22"/>
        </w:rPr>
        <w:t>=</w:t>
      </w:r>
      <w:r w:rsidRPr="00FF130B">
        <w:rPr>
          <w:rStyle w:val="linewrapper"/>
          <w:color w:val="000020"/>
          <w:sz w:val="22"/>
          <w:szCs w:val="22"/>
        </w:rPr>
        <w:t xml:space="preserve"> df</w:t>
      </w:r>
      <w:r w:rsidRPr="00FF130B">
        <w:rPr>
          <w:rStyle w:val="linewrapper"/>
          <w:color w:val="308080"/>
          <w:sz w:val="22"/>
          <w:szCs w:val="22"/>
        </w:rPr>
        <w:t>[</w:t>
      </w:r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1060B6"/>
          <w:sz w:val="22"/>
          <w:szCs w:val="22"/>
        </w:rPr>
        <w:t>country</w:t>
      </w:r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308080"/>
          <w:sz w:val="22"/>
          <w:szCs w:val="22"/>
        </w:rPr>
        <w:t>].</w:t>
      </w:r>
      <w:proofErr w:type="spellStart"/>
      <w:r w:rsidRPr="00FF130B">
        <w:rPr>
          <w:rStyle w:val="linewrapper"/>
          <w:color w:val="000020"/>
          <w:sz w:val="22"/>
          <w:szCs w:val="22"/>
        </w:rPr>
        <w:t>value_counts</w:t>
      </w:r>
      <w:proofErr w:type="spellEnd"/>
      <w:r w:rsidRPr="00FF130B">
        <w:rPr>
          <w:rStyle w:val="linewrapper"/>
          <w:color w:val="308080"/>
          <w:sz w:val="22"/>
          <w:szCs w:val="22"/>
        </w:rPr>
        <w:t>(</w:t>
      </w:r>
      <w:proofErr w:type="gramStart"/>
      <w:r w:rsidRPr="00FF130B">
        <w:rPr>
          <w:rStyle w:val="linewrapper"/>
          <w:color w:val="308080"/>
          <w:sz w:val="22"/>
          <w:szCs w:val="22"/>
        </w:rPr>
        <w:t>).</w:t>
      </w:r>
      <w:r w:rsidRPr="00FF130B">
        <w:rPr>
          <w:rStyle w:val="linewrapper"/>
          <w:color w:val="000020"/>
          <w:sz w:val="22"/>
          <w:szCs w:val="22"/>
        </w:rPr>
        <w:t>head</w:t>
      </w:r>
      <w:proofErr w:type="gramEnd"/>
      <w:r w:rsidRPr="00FF130B">
        <w:rPr>
          <w:rStyle w:val="linewrapper"/>
          <w:color w:val="308080"/>
          <w:sz w:val="22"/>
          <w:szCs w:val="22"/>
        </w:rPr>
        <w:t>(</w:t>
      </w:r>
      <w:r w:rsidRPr="00FF130B">
        <w:rPr>
          <w:rStyle w:val="linewrapper"/>
          <w:color w:val="008C00"/>
          <w:sz w:val="22"/>
          <w:szCs w:val="22"/>
        </w:rPr>
        <w:t>10</w:t>
      </w:r>
      <w:r w:rsidRPr="00FF130B">
        <w:rPr>
          <w:rStyle w:val="linewrapper"/>
          <w:color w:val="308080"/>
          <w:sz w:val="22"/>
          <w:szCs w:val="22"/>
        </w:rPr>
        <w:t>)</w:t>
      </w:r>
    </w:p>
    <w:p w:rsidR="00FF130B" w:rsidRPr="00FF130B" w:rsidRDefault="00FF130B" w:rsidP="00FF130B">
      <w:pPr>
        <w:pStyle w:val="HTMLPreformatted"/>
        <w:shd w:val="clear" w:color="auto" w:fill="F6F8FF"/>
        <w:rPr>
          <w:color w:val="000020"/>
          <w:sz w:val="22"/>
          <w:szCs w:val="22"/>
        </w:rPr>
      </w:pPr>
      <w:proofErr w:type="spellStart"/>
      <w:proofErr w:type="gramStart"/>
      <w:r w:rsidRPr="00FF130B">
        <w:rPr>
          <w:rStyle w:val="linewrapper"/>
          <w:color w:val="000020"/>
          <w:sz w:val="22"/>
          <w:szCs w:val="22"/>
        </w:rPr>
        <w:t>plt</w:t>
      </w:r>
      <w:r w:rsidRPr="00FF130B">
        <w:rPr>
          <w:rStyle w:val="linewrapper"/>
          <w:color w:val="308080"/>
          <w:sz w:val="22"/>
          <w:szCs w:val="22"/>
        </w:rPr>
        <w:t>.</w:t>
      </w:r>
      <w:r w:rsidRPr="00FF130B">
        <w:rPr>
          <w:rStyle w:val="linewrapper"/>
          <w:color w:val="000020"/>
          <w:sz w:val="22"/>
          <w:szCs w:val="22"/>
        </w:rPr>
        <w:t>figure</w:t>
      </w:r>
      <w:proofErr w:type="spellEnd"/>
      <w:proofErr w:type="gramEnd"/>
      <w:r w:rsidRPr="00FF130B">
        <w:rPr>
          <w:rStyle w:val="linewrapper"/>
          <w:color w:val="308080"/>
          <w:sz w:val="22"/>
          <w:szCs w:val="22"/>
        </w:rPr>
        <w:t>(</w:t>
      </w:r>
      <w:proofErr w:type="spellStart"/>
      <w:r w:rsidRPr="00FF130B">
        <w:rPr>
          <w:rStyle w:val="linewrapper"/>
          <w:color w:val="000020"/>
          <w:sz w:val="22"/>
          <w:szCs w:val="22"/>
        </w:rPr>
        <w:t>figsize</w:t>
      </w:r>
      <w:proofErr w:type="spellEnd"/>
      <w:r w:rsidRPr="00FF130B">
        <w:rPr>
          <w:rStyle w:val="linewrapper"/>
          <w:color w:val="308080"/>
          <w:sz w:val="22"/>
          <w:szCs w:val="22"/>
        </w:rPr>
        <w:t>=(</w:t>
      </w:r>
      <w:r w:rsidRPr="00FF130B">
        <w:rPr>
          <w:rStyle w:val="linewrapper"/>
          <w:color w:val="008C00"/>
          <w:sz w:val="22"/>
          <w:szCs w:val="22"/>
        </w:rPr>
        <w:t>8</w:t>
      </w:r>
      <w:r w:rsidRPr="00FF130B">
        <w:rPr>
          <w:rStyle w:val="linewrapper"/>
          <w:color w:val="308080"/>
          <w:sz w:val="22"/>
          <w:szCs w:val="22"/>
        </w:rPr>
        <w:t>,</w:t>
      </w:r>
      <w:r w:rsidRPr="00FF130B">
        <w:rPr>
          <w:rStyle w:val="linewrapper"/>
          <w:color w:val="008C00"/>
          <w:sz w:val="22"/>
          <w:szCs w:val="22"/>
        </w:rPr>
        <w:t>6</w:t>
      </w:r>
      <w:r w:rsidRPr="00FF130B">
        <w:rPr>
          <w:rStyle w:val="linewrapper"/>
          <w:color w:val="308080"/>
          <w:sz w:val="22"/>
          <w:szCs w:val="22"/>
        </w:rPr>
        <w:t>))</w:t>
      </w:r>
    </w:p>
    <w:p w:rsidR="00FF130B" w:rsidRPr="00FF130B" w:rsidRDefault="00FF130B" w:rsidP="00FF130B">
      <w:pPr>
        <w:pStyle w:val="HTMLPreformatted"/>
        <w:shd w:val="clear" w:color="auto" w:fill="F6F8FF"/>
        <w:rPr>
          <w:color w:val="000020"/>
          <w:sz w:val="22"/>
          <w:szCs w:val="22"/>
        </w:rPr>
      </w:pPr>
      <w:proofErr w:type="spellStart"/>
      <w:proofErr w:type="gramStart"/>
      <w:r w:rsidRPr="00FF130B">
        <w:rPr>
          <w:rStyle w:val="linewrapper"/>
          <w:color w:val="000020"/>
          <w:sz w:val="22"/>
          <w:szCs w:val="22"/>
        </w:rPr>
        <w:t>plt</w:t>
      </w:r>
      <w:r w:rsidRPr="00FF130B">
        <w:rPr>
          <w:rStyle w:val="linewrapper"/>
          <w:color w:val="308080"/>
          <w:sz w:val="22"/>
          <w:szCs w:val="22"/>
        </w:rPr>
        <w:t>.</w:t>
      </w:r>
      <w:r w:rsidRPr="00FF130B">
        <w:rPr>
          <w:rStyle w:val="linewrapper"/>
          <w:color w:val="000020"/>
          <w:sz w:val="22"/>
          <w:szCs w:val="22"/>
        </w:rPr>
        <w:t>barh</w:t>
      </w:r>
      <w:proofErr w:type="spellEnd"/>
      <w:proofErr w:type="gramEnd"/>
      <w:r w:rsidRPr="00FF130B">
        <w:rPr>
          <w:rStyle w:val="linewrapper"/>
          <w:color w:val="308080"/>
          <w:sz w:val="22"/>
          <w:szCs w:val="22"/>
        </w:rPr>
        <w:t>(</w:t>
      </w:r>
      <w:proofErr w:type="spellStart"/>
      <w:r w:rsidRPr="00FF130B">
        <w:rPr>
          <w:rStyle w:val="linewrapper"/>
          <w:color w:val="000020"/>
          <w:sz w:val="22"/>
          <w:szCs w:val="22"/>
        </w:rPr>
        <w:t>country_counts</w:t>
      </w:r>
      <w:r w:rsidRPr="00FF130B">
        <w:rPr>
          <w:rStyle w:val="linewrapper"/>
          <w:color w:val="308080"/>
          <w:sz w:val="22"/>
          <w:szCs w:val="22"/>
        </w:rPr>
        <w:t>.</w:t>
      </w:r>
      <w:r w:rsidRPr="00FF130B">
        <w:rPr>
          <w:rStyle w:val="linewrapper"/>
          <w:color w:val="000020"/>
          <w:sz w:val="22"/>
          <w:szCs w:val="22"/>
        </w:rPr>
        <w:t>index</w:t>
      </w:r>
      <w:proofErr w:type="spellEnd"/>
      <w:r w:rsidRPr="00FF130B">
        <w:rPr>
          <w:rStyle w:val="linewrapper"/>
          <w:color w:val="308080"/>
          <w:sz w:val="22"/>
          <w:szCs w:val="22"/>
        </w:rPr>
        <w:t>,</w:t>
      </w:r>
      <w:r w:rsidRPr="00FF130B">
        <w:rPr>
          <w:rStyle w:val="linewrapper"/>
          <w:color w:val="000020"/>
          <w:sz w:val="22"/>
          <w:szCs w:val="22"/>
        </w:rPr>
        <w:t xml:space="preserve"> </w:t>
      </w:r>
      <w:proofErr w:type="spellStart"/>
      <w:r w:rsidRPr="00FF130B">
        <w:rPr>
          <w:rStyle w:val="linewrapper"/>
          <w:color w:val="000020"/>
          <w:sz w:val="22"/>
          <w:szCs w:val="22"/>
        </w:rPr>
        <w:t>country_counts</w:t>
      </w:r>
      <w:r w:rsidRPr="00FF130B">
        <w:rPr>
          <w:rStyle w:val="linewrapper"/>
          <w:color w:val="308080"/>
          <w:sz w:val="22"/>
          <w:szCs w:val="22"/>
        </w:rPr>
        <w:t>.</w:t>
      </w:r>
      <w:r w:rsidRPr="00FF130B">
        <w:rPr>
          <w:rStyle w:val="linewrapper"/>
          <w:color w:val="000020"/>
          <w:sz w:val="22"/>
          <w:szCs w:val="22"/>
        </w:rPr>
        <w:t>values</w:t>
      </w:r>
      <w:proofErr w:type="spellEnd"/>
      <w:r w:rsidRPr="00FF130B">
        <w:rPr>
          <w:rStyle w:val="linewrapper"/>
          <w:color w:val="308080"/>
          <w:sz w:val="22"/>
          <w:szCs w:val="22"/>
        </w:rPr>
        <w:t>,</w:t>
      </w:r>
      <w:r w:rsidRPr="00FF130B">
        <w:rPr>
          <w:rStyle w:val="linewrapper"/>
          <w:color w:val="000020"/>
          <w:sz w:val="22"/>
          <w:szCs w:val="22"/>
        </w:rPr>
        <w:t xml:space="preserve"> </w:t>
      </w:r>
      <w:proofErr w:type="spellStart"/>
      <w:r w:rsidRPr="00FF130B">
        <w:rPr>
          <w:rStyle w:val="linewrapper"/>
          <w:color w:val="000020"/>
          <w:sz w:val="22"/>
          <w:szCs w:val="22"/>
        </w:rPr>
        <w:t>color</w:t>
      </w:r>
      <w:proofErr w:type="spellEnd"/>
      <w:r w:rsidRPr="00FF130B">
        <w:rPr>
          <w:rStyle w:val="linewrapper"/>
          <w:color w:val="308080"/>
          <w:sz w:val="22"/>
          <w:szCs w:val="22"/>
        </w:rPr>
        <w:t>=</w:t>
      </w:r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1060B6"/>
          <w:sz w:val="22"/>
          <w:szCs w:val="22"/>
        </w:rPr>
        <w:t>teal</w:t>
      </w:r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308080"/>
          <w:sz w:val="22"/>
          <w:szCs w:val="22"/>
        </w:rPr>
        <w:t>)</w:t>
      </w:r>
    </w:p>
    <w:p w:rsidR="00FF130B" w:rsidRPr="00FF130B" w:rsidRDefault="00FF130B" w:rsidP="00FF130B">
      <w:pPr>
        <w:pStyle w:val="HTMLPreformatted"/>
        <w:shd w:val="clear" w:color="auto" w:fill="F6F8FF"/>
        <w:rPr>
          <w:color w:val="000020"/>
          <w:sz w:val="22"/>
          <w:szCs w:val="22"/>
        </w:rPr>
      </w:pPr>
      <w:proofErr w:type="spellStart"/>
      <w:proofErr w:type="gramStart"/>
      <w:r w:rsidRPr="00FF130B">
        <w:rPr>
          <w:rStyle w:val="linewrapper"/>
          <w:color w:val="000020"/>
          <w:sz w:val="22"/>
          <w:szCs w:val="22"/>
        </w:rPr>
        <w:t>plt</w:t>
      </w:r>
      <w:r w:rsidRPr="00FF130B">
        <w:rPr>
          <w:rStyle w:val="linewrapper"/>
          <w:color w:val="308080"/>
          <w:sz w:val="22"/>
          <w:szCs w:val="22"/>
        </w:rPr>
        <w:t>.</w:t>
      </w:r>
      <w:r w:rsidRPr="00FF130B">
        <w:rPr>
          <w:rStyle w:val="linewrapper"/>
          <w:color w:val="000020"/>
          <w:sz w:val="22"/>
          <w:szCs w:val="22"/>
        </w:rPr>
        <w:t>title</w:t>
      </w:r>
      <w:proofErr w:type="spellEnd"/>
      <w:proofErr w:type="gramEnd"/>
      <w:r w:rsidRPr="00FF130B">
        <w:rPr>
          <w:rStyle w:val="linewrapper"/>
          <w:color w:val="308080"/>
          <w:sz w:val="22"/>
          <w:szCs w:val="22"/>
        </w:rPr>
        <w:t>(</w:t>
      </w:r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1060B6"/>
          <w:sz w:val="22"/>
          <w:szCs w:val="22"/>
        </w:rPr>
        <w:t>Top 10 Countries by Number of Shows</w:t>
      </w:r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308080"/>
          <w:sz w:val="22"/>
          <w:szCs w:val="22"/>
        </w:rPr>
        <w:t>)</w:t>
      </w:r>
    </w:p>
    <w:p w:rsidR="00FF130B" w:rsidRPr="00FF130B" w:rsidRDefault="00FF130B" w:rsidP="00FF130B">
      <w:pPr>
        <w:pStyle w:val="HTMLPreformatted"/>
        <w:shd w:val="clear" w:color="auto" w:fill="F6F8FF"/>
        <w:rPr>
          <w:color w:val="000020"/>
          <w:sz w:val="22"/>
          <w:szCs w:val="22"/>
        </w:rPr>
      </w:pPr>
      <w:proofErr w:type="spellStart"/>
      <w:proofErr w:type="gramStart"/>
      <w:r w:rsidRPr="00FF130B">
        <w:rPr>
          <w:rStyle w:val="linewrapper"/>
          <w:color w:val="000020"/>
          <w:sz w:val="22"/>
          <w:szCs w:val="22"/>
        </w:rPr>
        <w:t>plt</w:t>
      </w:r>
      <w:r w:rsidRPr="00FF130B">
        <w:rPr>
          <w:rStyle w:val="linewrapper"/>
          <w:color w:val="308080"/>
          <w:sz w:val="22"/>
          <w:szCs w:val="22"/>
        </w:rPr>
        <w:t>.</w:t>
      </w:r>
      <w:r w:rsidRPr="00FF130B">
        <w:rPr>
          <w:rStyle w:val="linewrapper"/>
          <w:color w:val="000020"/>
          <w:sz w:val="22"/>
          <w:szCs w:val="22"/>
        </w:rPr>
        <w:t>xlabel</w:t>
      </w:r>
      <w:proofErr w:type="spellEnd"/>
      <w:proofErr w:type="gramEnd"/>
      <w:r w:rsidRPr="00FF130B">
        <w:rPr>
          <w:rStyle w:val="linewrapper"/>
          <w:color w:val="308080"/>
          <w:sz w:val="22"/>
          <w:szCs w:val="22"/>
        </w:rPr>
        <w:t>(</w:t>
      </w:r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1060B6"/>
          <w:sz w:val="22"/>
          <w:szCs w:val="22"/>
        </w:rPr>
        <w:t>Number of Shows</w:t>
      </w:r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308080"/>
          <w:sz w:val="22"/>
          <w:szCs w:val="22"/>
        </w:rPr>
        <w:t>)</w:t>
      </w:r>
    </w:p>
    <w:p w:rsidR="00FF130B" w:rsidRPr="00FF130B" w:rsidRDefault="00FF130B" w:rsidP="00FF130B">
      <w:pPr>
        <w:pStyle w:val="HTMLPreformatted"/>
        <w:shd w:val="clear" w:color="auto" w:fill="F6F8FF"/>
        <w:rPr>
          <w:color w:val="000020"/>
          <w:sz w:val="22"/>
          <w:szCs w:val="22"/>
        </w:rPr>
      </w:pPr>
      <w:proofErr w:type="spellStart"/>
      <w:proofErr w:type="gramStart"/>
      <w:r w:rsidRPr="00FF130B">
        <w:rPr>
          <w:rStyle w:val="linewrapper"/>
          <w:color w:val="000020"/>
          <w:sz w:val="22"/>
          <w:szCs w:val="22"/>
        </w:rPr>
        <w:t>plt</w:t>
      </w:r>
      <w:r w:rsidRPr="00FF130B">
        <w:rPr>
          <w:rStyle w:val="linewrapper"/>
          <w:color w:val="308080"/>
          <w:sz w:val="22"/>
          <w:szCs w:val="22"/>
        </w:rPr>
        <w:t>.</w:t>
      </w:r>
      <w:r w:rsidRPr="00FF130B">
        <w:rPr>
          <w:rStyle w:val="linewrapper"/>
          <w:color w:val="000020"/>
          <w:sz w:val="22"/>
          <w:szCs w:val="22"/>
        </w:rPr>
        <w:t>ylabel</w:t>
      </w:r>
      <w:proofErr w:type="spellEnd"/>
      <w:proofErr w:type="gramEnd"/>
      <w:r w:rsidRPr="00FF130B">
        <w:rPr>
          <w:rStyle w:val="linewrapper"/>
          <w:color w:val="308080"/>
          <w:sz w:val="22"/>
          <w:szCs w:val="22"/>
        </w:rPr>
        <w:t>(</w:t>
      </w:r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1060B6"/>
          <w:sz w:val="22"/>
          <w:szCs w:val="22"/>
        </w:rPr>
        <w:t>Country</w:t>
      </w:r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308080"/>
          <w:sz w:val="22"/>
          <w:szCs w:val="22"/>
        </w:rPr>
        <w:t>)</w:t>
      </w:r>
    </w:p>
    <w:p w:rsidR="00FF130B" w:rsidRPr="00FF130B" w:rsidRDefault="00FF130B" w:rsidP="00FF130B">
      <w:pPr>
        <w:pStyle w:val="HTMLPreformatted"/>
        <w:shd w:val="clear" w:color="auto" w:fill="F6F8FF"/>
        <w:rPr>
          <w:color w:val="000020"/>
          <w:sz w:val="22"/>
          <w:szCs w:val="22"/>
        </w:rPr>
      </w:pPr>
      <w:proofErr w:type="spellStart"/>
      <w:proofErr w:type="gramStart"/>
      <w:r w:rsidRPr="00FF130B">
        <w:rPr>
          <w:rStyle w:val="linewrapper"/>
          <w:color w:val="000020"/>
          <w:sz w:val="22"/>
          <w:szCs w:val="22"/>
        </w:rPr>
        <w:t>plt</w:t>
      </w:r>
      <w:r w:rsidRPr="00FF130B">
        <w:rPr>
          <w:rStyle w:val="linewrapper"/>
          <w:color w:val="308080"/>
          <w:sz w:val="22"/>
          <w:szCs w:val="22"/>
        </w:rPr>
        <w:t>.</w:t>
      </w:r>
      <w:r w:rsidRPr="00FF130B">
        <w:rPr>
          <w:rStyle w:val="linewrapper"/>
          <w:color w:val="000020"/>
          <w:sz w:val="22"/>
          <w:szCs w:val="22"/>
        </w:rPr>
        <w:t>tight</w:t>
      </w:r>
      <w:proofErr w:type="gramEnd"/>
      <w:r w:rsidRPr="00FF130B">
        <w:rPr>
          <w:rStyle w:val="linewrapper"/>
          <w:color w:val="000020"/>
          <w:sz w:val="22"/>
          <w:szCs w:val="22"/>
        </w:rPr>
        <w:t>_layout</w:t>
      </w:r>
      <w:proofErr w:type="spellEnd"/>
      <w:r w:rsidRPr="00FF130B">
        <w:rPr>
          <w:rStyle w:val="linewrapper"/>
          <w:color w:val="308080"/>
          <w:sz w:val="22"/>
          <w:szCs w:val="22"/>
        </w:rPr>
        <w:t>()</w:t>
      </w:r>
    </w:p>
    <w:p w:rsidR="00FF130B" w:rsidRPr="00FF130B" w:rsidRDefault="00FF130B" w:rsidP="00FF130B">
      <w:pPr>
        <w:pStyle w:val="HTMLPreformatted"/>
        <w:shd w:val="clear" w:color="auto" w:fill="F6F8FF"/>
        <w:rPr>
          <w:color w:val="000020"/>
          <w:sz w:val="22"/>
          <w:szCs w:val="22"/>
        </w:rPr>
      </w:pPr>
      <w:proofErr w:type="spellStart"/>
      <w:proofErr w:type="gramStart"/>
      <w:r w:rsidRPr="00FF130B">
        <w:rPr>
          <w:rStyle w:val="linewrapper"/>
          <w:color w:val="000020"/>
          <w:sz w:val="22"/>
          <w:szCs w:val="22"/>
        </w:rPr>
        <w:t>plt</w:t>
      </w:r>
      <w:r w:rsidRPr="00FF130B">
        <w:rPr>
          <w:rStyle w:val="linewrapper"/>
          <w:color w:val="308080"/>
          <w:sz w:val="22"/>
          <w:szCs w:val="22"/>
        </w:rPr>
        <w:t>.</w:t>
      </w:r>
      <w:r w:rsidRPr="00FF130B">
        <w:rPr>
          <w:rStyle w:val="linewrapper"/>
          <w:color w:val="000020"/>
          <w:sz w:val="22"/>
          <w:szCs w:val="22"/>
        </w:rPr>
        <w:t>savefig</w:t>
      </w:r>
      <w:proofErr w:type="spellEnd"/>
      <w:proofErr w:type="gramEnd"/>
      <w:r w:rsidRPr="00FF130B">
        <w:rPr>
          <w:rStyle w:val="linewrapper"/>
          <w:color w:val="308080"/>
          <w:sz w:val="22"/>
          <w:szCs w:val="22"/>
        </w:rPr>
        <w:t>(</w:t>
      </w:r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1060B6"/>
          <w:sz w:val="22"/>
          <w:szCs w:val="22"/>
        </w:rPr>
        <w:t>Top10_countries.png</w:t>
      </w:r>
      <w:r w:rsidRPr="00FF130B">
        <w:rPr>
          <w:rStyle w:val="linewrapper"/>
          <w:color w:val="800000"/>
          <w:sz w:val="22"/>
          <w:szCs w:val="22"/>
        </w:rPr>
        <w:t>'</w:t>
      </w:r>
      <w:r w:rsidRPr="00FF130B">
        <w:rPr>
          <w:rStyle w:val="linewrapper"/>
          <w:color w:val="308080"/>
          <w:sz w:val="22"/>
          <w:szCs w:val="22"/>
        </w:rPr>
        <w:t>)</w:t>
      </w:r>
    </w:p>
    <w:p w:rsidR="00FF130B" w:rsidRPr="00FF130B" w:rsidRDefault="00FF130B" w:rsidP="00FF130B">
      <w:pPr>
        <w:pStyle w:val="HTMLPreformatted"/>
        <w:shd w:val="clear" w:color="auto" w:fill="F6F8FF"/>
        <w:rPr>
          <w:color w:val="000020"/>
          <w:sz w:val="22"/>
          <w:szCs w:val="22"/>
        </w:rPr>
      </w:pPr>
      <w:proofErr w:type="spellStart"/>
      <w:proofErr w:type="gramStart"/>
      <w:r w:rsidRPr="00FF130B">
        <w:rPr>
          <w:rStyle w:val="linewrapper"/>
          <w:color w:val="000020"/>
          <w:sz w:val="22"/>
          <w:szCs w:val="22"/>
        </w:rPr>
        <w:t>plt</w:t>
      </w:r>
      <w:r w:rsidRPr="00FF130B">
        <w:rPr>
          <w:rStyle w:val="linewrapper"/>
          <w:color w:val="308080"/>
          <w:sz w:val="22"/>
          <w:szCs w:val="22"/>
        </w:rPr>
        <w:t>.</w:t>
      </w:r>
      <w:r w:rsidRPr="00FF130B">
        <w:rPr>
          <w:rStyle w:val="linewrapper"/>
          <w:color w:val="000020"/>
          <w:sz w:val="22"/>
          <w:szCs w:val="22"/>
        </w:rPr>
        <w:t>show</w:t>
      </w:r>
      <w:proofErr w:type="spellEnd"/>
      <w:proofErr w:type="gramEnd"/>
      <w:r w:rsidRPr="00FF130B">
        <w:rPr>
          <w:rStyle w:val="linewrapper"/>
          <w:color w:val="308080"/>
          <w:sz w:val="22"/>
          <w:szCs w:val="22"/>
        </w:rPr>
        <w:t>()</w:t>
      </w:r>
    </w:p>
    <w:p w:rsidR="00FF130B" w:rsidRPr="00FF130B" w:rsidRDefault="00FF130B" w:rsidP="00FF130B">
      <w:pPr>
        <w:pStyle w:val="HTMLPreformatted"/>
        <w:shd w:val="clear" w:color="auto" w:fill="F6F8FF"/>
        <w:rPr>
          <w:color w:val="000020"/>
          <w:sz w:val="22"/>
          <w:szCs w:val="22"/>
        </w:rPr>
      </w:pPr>
    </w:p>
    <w:p w:rsidR="00FF130B" w:rsidRDefault="00FF130B"/>
    <w:p w:rsidR="00FF130B" w:rsidRDefault="00FF130B"/>
    <w:p w:rsidR="00FF130B" w:rsidRDefault="00FF130B" w:rsidP="00FF130B">
      <w:pPr>
        <w:pStyle w:val="HTMLPreformatted"/>
        <w:shd w:val="clear" w:color="auto" w:fill="F6F8FF"/>
        <w:ind w:left="480"/>
        <w:rPr>
          <w:rStyle w:val="linewrapper"/>
          <w:color w:val="000020"/>
        </w:rPr>
      </w:pPr>
    </w:p>
    <w:p w:rsidR="00FF130B" w:rsidRDefault="00FF130B" w:rsidP="00FF130B">
      <w:pPr>
        <w:pStyle w:val="HTMLPreformatted"/>
        <w:shd w:val="clear" w:color="auto" w:fill="F6F8FF"/>
        <w:ind w:left="480"/>
        <w:rPr>
          <w:rStyle w:val="linewrapper"/>
          <w:color w:val="000020"/>
        </w:rPr>
      </w:pPr>
    </w:p>
    <w:p w:rsidR="00FF130B" w:rsidRDefault="00FF130B" w:rsidP="00FF130B">
      <w:pPr>
        <w:pStyle w:val="HTMLPreformatted"/>
        <w:shd w:val="clear" w:color="auto" w:fill="F6F8FF"/>
        <w:ind w:left="480"/>
        <w:rPr>
          <w:rStyle w:val="linewrapper"/>
          <w:color w:val="000020"/>
        </w:rPr>
      </w:pPr>
    </w:p>
    <w:p w:rsidR="00FF130B" w:rsidRDefault="00FF130B" w:rsidP="00FF130B">
      <w:pPr>
        <w:pStyle w:val="HTMLPreformatted"/>
        <w:shd w:val="clear" w:color="auto" w:fill="F6F8FF"/>
        <w:ind w:left="480"/>
        <w:rPr>
          <w:rStyle w:val="linewrapper"/>
          <w:color w:val="000020"/>
        </w:rPr>
      </w:pPr>
    </w:p>
    <w:p w:rsidR="00FF130B" w:rsidRDefault="00FF130B" w:rsidP="00FF130B">
      <w:pPr>
        <w:pStyle w:val="HTMLPreformatted"/>
        <w:shd w:val="clear" w:color="auto" w:fill="F6F8FF"/>
        <w:ind w:left="480"/>
        <w:rPr>
          <w:rStyle w:val="linewrapper"/>
          <w:color w:val="000020"/>
        </w:rPr>
      </w:pPr>
    </w:p>
    <w:p w:rsidR="00FF130B" w:rsidRDefault="00FF130B" w:rsidP="00FF130B">
      <w:pPr>
        <w:pStyle w:val="HTMLPreformatted"/>
        <w:shd w:val="clear" w:color="auto" w:fill="F6F8FF"/>
        <w:ind w:left="480"/>
        <w:rPr>
          <w:rStyle w:val="linewrapper"/>
          <w:color w:val="000020"/>
        </w:rPr>
      </w:pPr>
    </w:p>
    <w:p w:rsidR="00FF130B" w:rsidRDefault="00FF130B" w:rsidP="00FF130B">
      <w:pPr>
        <w:pStyle w:val="HTMLPreformatted"/>
        <w:shd w:val="clear" w:color="auto" w:fill="F6F8FF"/>
        <w:ind w:left="480"/>
        <w:rPr>
          <w:rStyle w:val="linewrapper"/>
          <w:color w:val="000020"/>
        </w:rPr>
      </w:pPr>
    </w:p>
    <w:p w:rsidR="00FF130B" w:rsidRDefault="00FF130B" w:rsidP="00FF130B">
      <w:pPr>
        <w:pStyle w:val="HTMLPreformatted"/>
        <w:shd w:val="clear" w:color="auto" w:fill="F6F8FF"/>
        <w:ind w:left="480"/>
        <w:rPr>
          <w:rStyle w:val="linewrapper"/>
          <w:color w:val="000020"/>
        </w:rPr>
      </w:pPr>
    </w:p>
    <w:p w:rsidR="00FF130B" w:rsidRDefault="00FF130B" w:rsidP="00FF130B">
      <w:pPr>
        <w:pStyle w:val="HTMLPreformatted"/>
        <w:shd w:val="clear" w:color="auto" w:fill="F6F8FF"/>
        <w:rPr>
          <w:color w:val="000020"/>
        </w:rPr>
      </w:pPr>
      <w:proofErr w:type="spellStart"/>
      <w:r>
        <w:rPr>
          <w:rStyle w:val="linewrapper"/>
          <w:color w:val="000020"/>
        </w:rPr>
        <w:lastRenderedPageBreak/>
        <w:t>content_by_year</w:t>
      </w:r>
      <w:proofErr w:type="spellEnd"/>
      <w:r>
        <w:rPr>
          <w:rStyle w:val="linewrapper"/>
          <w:color w:val="000020"/>
        </w:rPr>
        <w:t xml:space="preserve"> </w:t>
      </w:r>
      <w:r>
        <w:rPr>
          <w:rStyle w:val="linewrapper"/>
          <w:color w:val="308080"/>
        </w:rPr>
        <w:t>=</w:t>
      </w:r>
      <w:r>
        <w:rPr>
          <w:rStyle w:val="linewrapper"/>
          <w:color w:val="000020"/>
        </w:rPr>
        <w:t xml:space="preserve"> </w:t>
      </w:r>
      <w:proofErr w:type="spellStart"/>
      <w:proofErr w:type="gramStart"/>
      <w:r>
        <w:rPr>
          <w:rStyle w:val="linewrapper"/>
          <w:color w:val="000020"/>
        </w:rPr>
        <w:t>df</w:t>
      </w:r>
      <w:r>
        <w:rPr>
          <w:rStyle w:val="linewrapper"/>
          <w:color w:val="308080"/>
        </w:rPr>
        <w:t>.</w:t>
      </w:r>
      <w:r>
        <w:rPr>
          <w:rStyle w:val="linewrapper"/>
          <w:color w:val="000020"/>
        </w:rPr>
        <w:t>groupby</w:t>
      </w:r>
      <w:proofErr w:type="spellEnd"/>
      <w:proofErr w:type="gramEnd"/>
      <w:r>
        <w:rPr>
          <w:rStyle w:val="linewrapper"/>
          <w:color w:val="308080"/>
        </w:rPr>
        <w:t>([</w:t>
      </w:r>
      <w:r>
        <w:rPr>
          <w:rStyle w:val="linewrapper"/>
          <w:color w:val="800000"/>
        </w:rPr>
        <w:t>'</w:t>
      </w:r>
      <w:proofErr w:type="spellStart"/>
      <w:r>
        <w:rPr>
          <w:rStyle w:val="linewrapper"/>
          <w:color w:val="1060B6"/>
        </w:rPr>
        <w:t>release_year</w:t>
      </w:r>
      <w:r>
        <w:rPr>
          <w:rStyle w:val="linewrapper"/>
          <w:color w:val="800000"/>
        </w:rPr>
        <w:t>'</w:t>
      </w:r>
      <w:r>
        <w:rPr>
          <w:rStyle w:val="linewrapper"/>
          <w:color w:val="308080"/>
        </w:rPr>
        <w:t>,</w:t>
      </w:r>
      <w:r>
        <w:rPr>
          <w:rStyle w:val="linewrapper"/>
          <w:color w:val="800000"/>
        </w:rPr>
        <w:t>'</w:t>
      </w:r>
      <w:r>
        <w:rPr>
          <w:rStyle w:val="linewrapper"/>
          <w:color w:val="1060B6"/>
        </w:rPr>
        <w:t>type</w:t>
      </w:r>
      <w:proofErr w:type="spellEnd"/>
      <w:r>
        <w:rPr>
          <w:rStyle w:val="linewrapper"/>
          <w:color w:val="800000"/>
        </w:rPr>
        <w:t>'</w:t>
      </w:r>
      <w:r>
        <w:rPr>
          <w:rStyle w:val="linewrapper"/>
          <w:color w:val="308080"/>
        </w:rPr>
        <w:t>]).</w:t>
      </w:r>
      <w:r>
        <w:rPr>
          <w:rStyle w:val="linewrapper"/>
          <w:color w:val="000020"/>
        </w:rPr>
        <w:t>size</w:t>
      </w:r>
      <w:r>
        <w:rPr>
          <w:rStyle w:val="linewrapper"/>
          <w:color w:val="308080"/>
        </w:rPr>
        <w:t>().</w:t>
      </w:r>
      <w:r>
        <w:rPr>
          <w:rStyle w:val="linewrapper"/>
          <w:color w:val="000020"/>
        </w:rPr>
        <w:t>unstack</w:t>
      </w:r>
      <w:r>
        <w:rPr>
          <w:rStyle w:val="linewrapper"/>
          <w:color w:val="308080"/>
        </w:rPr>
        <w:t>().</w:t>
      </w:r>
      <w:proofErr w:type="spellStart"/>
      <w:r>
        <w:rPr>
          <w:rStyle w:val="linewrapper"/>
          <w:color w:val="000020"/>
        </w:rPr>
        <w:t>fillna</w:t>
      </w:r>
      <w:proofErr w:type="spellEnd"/>
      <w:r>
        <w:rPr>
          <w:rStyle w:val="linewrapper"/>
          <w:color w:val="308080"/>
        </w:rPr>
        <w:t>(</w:t>
      </w:r>
      <w:r>
        <w:rPr>
          <w:rStyle w:val="linewrapper"/>
          <w:color w:val="008C00"/>
        </w:rPr>
        <w:t>0</w:t>
      </w:r>
      <w:r>
        <w:rPr>
          <w:rStyle w:val="linewrapper"/>
          <w:color w:val="308080"/>
        </w:rPr>
        <w:t>)</w:t>
      </w:r>
    </w:p>
    <w:p w:rsidR="00FF130B" w:rsidRDefault="00FF130B" w:rsidP="00FF130B">
      <w:pPr>
        <w:pStyle w:val="HTMLPreformatted"/>
        <w:shd w:val="clear" w:color="auto" w:fill="F6F8FF"/>
        <w:rPr>
          <w:color w:val="000020"/>
        </w:rPr>
      </w:pPr>
    </w:p>
    <w:p w:rsidR="00FF130B" w:rsidRDefault="00FF130B" w:rsidP="00FF130B">
      <w:pPr>
        <w:pStyle w:val="HTMLPreformatted"/>
        <w:shd w:val="clear" w:color="auto" w:fill="F6F8FF"/>
        <w:rPr>
          <w:color w:val="000020"/>
        </w:rPr>
      </w:pPr>
      <w:r>
        <w:rPr>
          <w:rStyle w:val="linewrapper"/>
          <w:color w:val="000020"/>
        </w:rPr>
        <w:t>fig</w:t>
      </w:r>
      <w:r>
        <w:rPr>
          <w:rStyle w:val="linewrapper"/>
          <w:color w:val="308080"/>
        </w:rPr>
        <w:t>,</w:t>
      </w:r>
      <w:r>
        <w:rPr>
          <w:rStyle w:val="linewrapper"/>
          <w:color w:val="000020"/>
        </w:rPr>
        <w:t xml:space="preserve"> </w:t>
      </w:r>
      <w:proofErr w:type="spellStart"/>
      <w:r>
        <w:rPr>
          <w:rStyle w:val="linewrapper"/>
          <w:color w:val="000020"/>
        </w:rPr>
        <w:t>ax</w:t>
      </w:r>
      <w:proofErr w:type="spellEnd"/>
      <w:r>
        <w:rPr>
          <w:rStyle w:val="linewrapper"/>
          <w:color w:val="000020"/>
        </w:rPr>
        <w:t xml:space="preserve"> </w:t>
      </w:r>
      <w:r>
        <w:rPr>
          <w:rStyle w:val="linewrapper"/>
          <w:color w:val="308080"/>
        </w:rPr>
        <w:t>=</w:t>
      </w:r>
      <w:r>
        <w:rPr>
          <w:rStyle w:val="linewrapper"/>
          <w:color w:val="000020"/>
        </w:rPr>
        <w:t xml:space="preserve"> </w:t>
      </w:r>
      <w:proofErr w:type="spellStart"/>
      <w:proofErr w:type="gramStart"/>
      <w:r>
        <w:rPr>
          <w:rStyle w:val="linewrapper"/>
          <w:color w:val="000020"/>
        </w:rPr>
        <w:t>plt</w:t>
      </w:r>
      <w:r>
        <w:rPr>
          <w:rStyle w:val="linewrapper"/>
          <w:color w:val="308080"/>
        </w:rPr>
        <w:t>.</w:t>
      </w:r>
      <w:r>
        <w:rPr>
          <w:rStyle w:val="linewrapper"/>
          <w:color w:val="000020"/>
        </w:rPr>
        <w:t>subplots</w:t>
      </w:r>
      <w:proofErr w:type="spellEnd"/>
      <w:proofErr w:type="gramEnd"/>
      <w:r>
        <w:rPr>
          <w:rStyle w:val="linewrapper"/>
          <w:color w:val="308080"/>
        </w:rPr>
        <w:t>(</w:t>
      </w:r>
      <w:r>
        <w:rPr>
          <w:rStyle w:val="linewrapper"/>
          <w:color w:val="008C00"/>
        </w:rPr>
        <w:t>1</w:t>
      </w:r>
      <w:r>
        <w:rPr>
          <w:rStyle w:val="linewrapper"/>
          <w:color w:val="308080"/>
        </w:rPr>
        <w:t>,</w:t>
      </w:r>
      <w:r>
        <w:rPr>
          <w:rStyle w:val="linewrapper"/>
          <w:color w:val="008C00"/>
        </w:rPr>
        <w:t>2</w:t>
      </w:r>
      <w:r>
        <w:rPr>
          <w:rStyle w:val="linewrapper"/>
          <w:color w:val="308080"/>
        </w:rPr>
        <w:t>,</w:t>
      </w:r>
      <w:r>
        <w:rPr>
          <w:rStyle w:val="linewrapper"/>
          <w:color w:val="000020"/>
        </w:rPr>
        <w:t xml:space="preserve"> </w:t>
      </w:r>
      <w:proofErr w:type="spellStart"/>
      <w:r>
        <w:rPr>
          <w:rStyle w:val="linewrapper"/>
          <w:color w:val="000020"/>
        </w:rPr>
        <w:t>figsize</w:t>
      </w:r>
      <w:proofErr w:type="spellEnd"/>
      <w:r>
        <w:rPr>
          <w:rStyle w:val="linewrapper"/>
          <w:color w:val="308080"/>
        </w:rPr>
        <w:t>=(</w:t>
      </w:r>
      <w:r>
        <w:rPr>
          <w:rStyle w:val="linewrapper"/>
          <w:color w:val="008C00"/>
        </w:rPr>
        <w:t>12</w:t>
      </w:r>
      <w:r>
        <w:rPr>
          <w:rStyle w:val="linewrapper"/>
          <w:color w:val="308080"/>
        </w:rPr>
        <w:t>,</w:t>
      </w:r>
      <w:r>
        <w:rPr>
          <w:rStyle w:val="linewrapper"/>
          <w:color w:val="008C00"/>
        </w:rPr>
        <w:t>5</w:t>
      </w:r>
      <w:r>
        <w:rPr>
          <w:rStyle w:val="linewrapper"/>
          <w:color w:val="308080"/>
        </w:rPr>
        <w:t>))</w:t>
      </w:r>
    </w:p>
    <w:p w:rsidR="00FF130B" w:rsidRDefault="00FF130B" w:rsidP="00FF130B">
      <w:pPr>
        <w:pStyle w:val="HTMLPreformatted"/>
        <w:shd w:val="clear" w:color="auto" w:fill="F6F8FF"/>
        <w:rPr>
          <w:color w:val="000020"/>
        </w:rPr>
      </w:pPr>
    </w:p>
    <w:p w:rsidR="00FF130B" w:rsidRDefault="00FF130B" w:rsidP="00FF130B">
      <w:pPr>
        <w:pStyle w:val="HTMLPreformatted"/>
        <w:shd w:val="clear" w:color="auto" w:fill="F6F8FF"/>
        <w:rPr>
          <w:color w:val="000020"/>
        </w:rPr>
      </w:pPr>
      <w:r>
        <w:rPr>
          <w:rStyle w:val="linewrapper"/>
          <w:color w:val="595979"/>
        </w:rPr>
        <w:t xml:space="preserve">#first </w:t>
      </w:r>
      <w:proofErr w:type="spellStart"/>
      <w:proofErr w:type="gramStart"/>
      <w:r>
        <w:rPr>
          <w:rStyle w:val="linewrapper"/>
          <w:color w:val="595979"/>
        </w:rPr>
        <w:t>Subplot:movies</w:t>
      </w:r>
      <w:proofErr w:type="spellEnd"/>
      <w:proofErr w:type="gramEnd"/>
    </w:p>
    <w:p w:rsidR="00FF130B" w:rsidRDefault="00FF130B" w:rsidP="00FF130B">
      <w:pPr>
        <w:pStyle w:val="HTMLPreformatted"/>
        <w:shd w:val="clear" w:color="auto" w:fill="F6F8FF"/>
        <w:rPr>
          <w:color w:val="000020"/>
        </w:rPr>
      </w:pPr>
      <w:proofErr w:type="spellStart"/>
      <w:proofErr w:type="gramStart"/>
      <w:r>
        <w:rPr>
          <w:rStyle w:val="linewrapper"/>
          <w:color w:val="000020"/>
        </w:rPr>
        <w:t>ax</w:t>
      </w:r>
      <w:proofErr w:type="spellEnd"/>
      <w:r>
        <w:rPr>
          <w:rStyle w:val="linewrapper"/>
          <w:color w:val="308080"/>
        </w:rPr>
        <w:t>[</w:t>
      </w:r>
      <w:proofErr w:type="gramEnd"/>
      <w:r>
        <w:rPr>
          <w:rStyle w:val="linewrapper"/>
          <w:color w:val="008C00"/>
        </w:rPr>
        <w:t>0</w:t>
      </w:r>
      <w:r>
        <w:rPr>
          <w:rStyle w:val="linewrapper"/>
          <w:color w:val="308080"/>
        </w:rPr>
        <w:t>].</w:t>
      </w:r>
      <w:r>
        <w:rPr>
          <w:rStyle w:val="linewrapper"/>
          <w:color w:val="000020"/>
        </w:rPr>
        <w:t>plot</w:t>
      </w:r>
      <w:r>
        <w:rPr>
          <w:rStyle w:val="linewrapper"/>
          <w:color w:val="308080"/>
        </w:rPr>
        <w:t>(</w:t>
      </w:r>
      <w:proofErr w:type="spellStart"/>
      <w:r>
        <w:rPr>
          <w:rStyle w:val="linewrapper"/>
          <w:color w:val="000020"/>
        </w:rPr>
        <w:t>content_by_year</w:t>
      </w:r>
      <w:r>
        <w:rPr>
          <w:rStyle w:val="linewrapper"/>
          <w:color w:val="308080"/>
        </w:rPr>
        <w:t>.</w:t>
      </w:r>
      <w:r>
        <w:rPr>
          <w:rStyle w:val="linewrapper"/>
          <w:color w:val="000020"/>
        </w:rPr>
        <w:t>index</w:t>
      </w:r>
      <w:proofErr w:type="spellEnd"/>
      <w:r>
        <w:rPr>
          <w:rStyle w:val="linewrapper"/>
          <w:color w:val="308080"/>
        </w:rPr>
        <w:t>,</w:t>
      </w:r>
      <w:r>
        <w:rPr>
          <w:rStyle w:val="linewrapper"/>
          <w:color w:val="000020"/>
        </w:rPr>
        <w:t xml:space="preserve"> </w:t>
      </w:r>
      <w:proofErr w:type="spellStart"/>
      <w:r>
        <w:rPr>
          <w:rStyle w:val="linewrapper"/>
          <w:color w:val="000020"/>
        </w:rPr>
        <w:t>content_by_year</w:t>
      </w:r>
      <w:proofErr w:type="spellEnd"/>
      <w:r>
        <w:rPr>
          <w:rStyle w:val="linewrapper"/>
          <w:color w:val="308080"/>
        </w:rPr>
        <w:t>[</w:t>
      </w:r>
      <w:r>
        <w:rPr>
          <w:rStyle w:val="linewrapper"/>
          <w:color w:val="800000"/>
        </w:rPr>
        <w:t>'</w:t>
      </w:r>
      <w:r>
        <w:rPr>
          <w:rStyle w:val="linewrapper"/>
          <w:color w:val="1060B6"/>
        </w:rPr>
        <w:t>Movie</w:t>
      </w:r>
      <w:r>
        <w:rPr>
          <w:rStyle w:val="linewrapper"/>
          <w:color w:val="800000"/>
        </w:rPr>
        <w:t>'</w:t>
      </w:r>
      <w:r>
        <w:rPr>
          <w:rStyle w:val="linewrapper"/>
          <w:color w:val="308080"/>
        </w:rPr>
        <w:t>],</w:t>
      </w:r>
      <w:r>
        <w:rPr>
          <w:rStyle w:val="linewrapper"/>
          <w:color w:val="000020"/>
        </w:rPr>
        <w:t xml:space="preserve"> </w:t>
      </w:r>
      <w:proofErr w:type="spellStart"/>
      <w:r>
        <w:rPr>
          <w:rStyle w:val="linewrapper"/>
          <w:color w:val="000020"/>
        </w:rPr>
        <w:t>color</w:t>
      </w:r>
      <w:proofErr w:type="spellEnd"/>
      <w:r>
        <w:rPr>
          <w:rStyle w:val="linewrapper"/>
          <w:color w:val="308080"/>
        </w:rPr>
        <w:t>=</w:t>
      </w:r>
      <w:r>
        <w:rPr>
          <w:rStyle w:val="linewrapper"/>
          <w:color w:val="800000"/>
        </w:rPr>
        <w:t>'</w:t>
      </w:r>
      <w:r>
        <w:rPr>
          <w:rStyle w:val="linewrapper"/>
          <w:color w:val="1060B6"/>
        </w:rPr>
        <w:t>blue</w:t>
      </w:r>
      <w:r>
        <w:rPr>
          <w:rStyle w:val="linewrapper"/>
          <w:color w:val="800000"/>
        </w:rPr>
        <w:t>'</w:t>
      </w:r>
      <w:r>
        <w:rPr>
          <w:rStyle w:val="linewrapper"/>
          <w:color w:val="308080"/>
        </w:rPr>
        <w:t>)</w:t>
      </w:r>
    </w:p>
    <w:p w:rsidR="00FF130B" w:rsidRDefault="00FF130B" w:rsidP="00FF130B">
      <w:pPr>
        <w:pStyle w:val="HTMLPreformatted"/>
        <w:shd w:val="clear" w:color="auto" w:fill="F6F8FF"/>
        <w:rPr>
          <w:color w:val="000020"/>
        </w:rPr>
      </w:pPr>
      <w:proofErr w:type="spellStart"/>
      <w:proofErr w:type="gramStart"/>
      <w:r>
        <w:rPr>
          <w:rStyle w:val="linewrapper"/>
          <w:color w:val="000020"/>
        </w:rPr>
        <w:t>ax</w:t>
      </w:r>
      <w:proofErr w:type="spellEnd"/>
      <w:r>
        <w:rPr>
          <w:rStyle w:val="linewrapper"/>
          <w:color w:val="308080"/>
        </w:rPr>
        <w:t>[</w:t>
      </w:r>
      <w:proofErr w:type="gramEnd"/>
      <w:r>
        <w:rPr>
          <w:rStyle w:val="linewrapper"/>
          <w:color w:val="008C00"/>
        </w:rPr>
        <w:t>0</w:t>
      </w:r>
      <w:r>
        <w:rPr>
          <w:rStyle w:val="linewrapper"/>
          <w:color w:val="308080"/>
        </w:rPr>
        <w:t>].</w:t>
      </w:r>
      <w:proofErr w:type="spellStart"/>
      <w:r>
        <w:rPr>
          <w:rStyle w:val="linewrapper"/>
          <w:color w:val="000020"/>
        </w:rPr>
        <w:t>set_title</w:t>
      </w:r>
      <w:proofErr w:type="spellEnd"/>
      <w:r>
        <w:rPr>
          <w:rStyle w:val="linewrapper"/>
          <w:color w:val="308080"/>
        </w:rPr>
        <w:t>(</w:t>
      </w:r>
      <w:r>
        <w:rPr>
          <w:rStyle w:val="linewrapper"/>
          <w:color w:val="800000"/>
        </w:rPr>
        <w:t>'</w:t>
      </w:r>
      <w:r>
        <w:rPr>
          <w:rStyle w:val="linewrapper"/>
          <w:color w:val="1060B6"/>
        </w:rPr>
        <w:t>Movies Released Per year</w:t>
      </w:r>
      <w:r>
        <w:rPr>
          <w:rStyle w:val="linewrapper"/>
          <w:color w:val="800000"/>
        </w:rPr>
        <w:t>'</w:t>
      </w:r>
      <w:r>
        <w:rPr>
          <w:rStyle w:val="linewrapper"/>
          <w:color w:val="308080"/>
        </w:rPr>
        <w:t>)</w:t>
      </w:r>
    </w:p>
    <w:p w:rsidR="00FF130B" w:rsidRDefault="00FF130B" w:rsidP="00FF130B">
      <w:pPr>
        <w:pStyle w:val="HTMLPreformatted"/>
        <w:shd w:val="clear" w:color="auto" w:fill="F6F8FF"/>
        <w:rPr>
          <w:color w:val="000020"/>
        </w:rPr>
      </w:pPr>
      <w:proofErr w:type="spellStart"/>
      <w:r>
        <w:rPr>
          <w:rStyle w:val="linewrapper"/>
          <w:color w:val="000020"/>
        </w:rPr>
        <w:t>ax</w:t>
      </w:r>
      <w:proofErr w:type="spellEnd"/>
      <w:r>
        <w:rPr>
          <w:rStyle w:val="linewrapper"/>
          <w:color w:val="308080"/>
        </w:rPr>
        <w:t>[</w:t>
      </w:r>
      <w:r>
        <w:rPr>
          <w:rStyle w:val="linewrapper"/>
          <w:color w:val="008C00"/>
        </w:rPr>
        <w:t>0</w:t>
      </w:r>
      <w:proofErr w:type="gramStart"/>
      <w:r>
        <w:rPr>
          <w:rStyle w:val="linewrapper"/>
          <w:color w:val="308080"/>
        </w:rPr>
        <w:t>].</w:t>
      </w:r>
      <w:proofErr w:type="spellStart"/>
      <w:r>
        <w:rPr>
          <w:rStyle w:val="linewrapper"/>
          <w:color w:val="000020"/>
        </w:rPr>
        <w:t>set</w:t>
      </w:r>
      <w:proofErr w:type="gramEnd"/>
      <w:r>
        <w:rPr>
          <w:rStyle w:val="linewrapper"/>
          <w:color w:val="000020"/>
        </w:rPr>
        <w:t>_xlabel</w:t>
      </w:r>
      <w:proofErr w:type="spellEnd"/>
      <w:r>
        <w:rPr>
          <w:rStyle w:val="linewrapper"/>
          <w:color w:val="308080"/>
        </w:rPr>
        <w:t>(</w:t>
      </w:r>
      <w:r>
        <w:rPr>
          <w:rStyle w:val="linewrapper"/>
          <w:color w:val="800000"/>
        </w:rPr>
        <w:t>'</w:t>
      </w:r>
      <w:r>
        <w:rPr>
          <w:rStyle w:val="linewrapper"/>
          <w:color w:val="1060B6"/>
        </w:rPr>
        <w:t>Year</w:t>
      </w:r>
      <w:r>
        <w:rPr>
          <w:rStyle w:val="linewrapper"/>
          <w:color w:val="800000"/>
        </w:rPr>
        <w:t>'</w:t>
      </w:r>
      <w:r>
        <w:rPr>
          <w:rStyle w:val="linewrapper"/>
          <w:color w:val="308080"/>
        </w:rPr>
        <w:t>)</w:t>
      </w:r>
    </w:p>
    <w:p w:rsidR="00FF130B" w:rsidRDefault="00FF130B" w:rsidP="00FF130B">
      <w:pPr>
        <w:pStyle w:val="HTMLPreformatted"/>
        <w:shd w:val="clear" w:color="auto" w:fill="F6F8FF"/>
        <w:rPr>
          <w:color w:val="000020"/>
        </w:rPr>
      </w:pPr>
      <w:proofErr w:type="spellStart"/>
      <w:proofErr w:type="gramStart"/>
      <w:r>
        <w:rPr>
          <w:rStyle w:val="linewrapper"/>
          <w:color w:val="000020"/>
        </w:rPr>
        <w:t>ax</w:t>
      </w:r>
      <w:proofErr w:type="spellEnd"/>
      <w:r>
        <w:rPr>
          <w:rStyle w:val="linewrapper"/>
          <w:color w:val="308080"/>
        </w:rPr>
        <w:t>[</w:t>
      </w:r>
      <w:proofErr w:type="gramEnd"/>
      <w:r>
        <w:rPr>
          <w:rStyle w:val="linewrapper"/>
          <w:color w:val="008C00"/>
        </w:rPr>
        <w:t>0</w:t>
      </w:r>
      <w:r>
        <w:rPr>
          <w:rStyle w:val="linewrapper"/>
          <w:color w:val="308080"/>
        </w:rPr>
        <w:t>].</w:t>
      </w:r>
      <w:proofErr w:type="spellStart"/>
      <w:r>
        <w:rPr>
          <w:rStyle w:val="linewrapper"/>
          <w:color w:val="000020"/>
        </w:rPr>
        <w:t>set_ylabel</w:t>
      </w:r>
      <w:proofErr w:type="spellEnd"/>
      <w:r>
        <w:rPr>
          <w:rStyle w:val="linewrapper"/>
          <w:color w:val="308080"/>
        </w:rPr>
        <w:t>(</w:t>
      </w:r>
      <w:r>
        <w:rPr>
          <w:rStyle w:val="linewrapper"/>
          <w:color w:val="800000"/>
        </w:rPr>
        <w:t>'</w:t>
      </w:r>
      <w:r>
        <w:rPr>
          <w:rStyle w:val="linewrapper"/>
          <w:color w:val="1060B6"/>
        </w:rPr>
        <w:t>Number of Movies</w:t>
      </w:r>
      <w:r>
        <w:rPr>
          <w:rStyle w:val="linewrapper"/>
          <w:color w:val="800000"/>
        </w:rPr>
        <w:t>'</w:t>
      </w:r>
      <w:r>
        <w:rPr>
          <w:rStyle w:val="linewrapper"/>
          <w:color w:val="308080"/>
        </w:rPr>
        <w:t>)</w:t>
      </w:r>
    </w:p>
    <w:p w:rsidR="00FF130B" w:rsidRDefault="00FF130B" w:rsidP="00FF130B">
      <w:pPr>
        <w:pStyle w:val="HTMLPreformatted"/>
        <w:shd w:val="clear" w:color="auto" w:fill="F6F8FF"/>
        <w:rPr>
          <w:color w:val="000020"/>
        </w:rPr>
      </w:pPr>
    </w:p>
    <w:p w:rsidR="00FF130B" w:rsidRDefault="00FF130B" w:rsidP="00FF130B">
      <w:pPr>
        <w:pStyle w:val="HTMLPreformatted"/>
        <w:shd w:val="clear" w:color="auto" w:fill="F6F8FF"/>
        <w:rPr>
          <w:color w:val="000020"/>
        </w:rPr>
      </w:pPr>
      <w:r>
        <w:rPr>
          <w:rStyle w:val="linewrapper"/>
          <w:color w:val="595979"/>
        </w:rPr>
        <w:t xml:space="preserve">#Second </w:t>
      </w:r>
      <w:proofErr w:type="spellStart"/>
      <w:proofErr w:type="gramStart"/>
      <w:r>
        <w:rPr>
          <w:rStyle w:val="linewrapper"/>
          <w:color w:val="595979"/>
        </w:rPr>
        <w:t>Subplot:movies</w:t>
      </w:r>
      <w:proofErr w:type="spellEnd"/>
      <w:proofErr w:type="gramEnd"/>
    </w:p>
    <w:p w:rsidR="00FF130B" w:rsidRDefault="00FF130B" w:rsidP="00FF130B">
      <w:pPr>
        <w:pStyle w:val="HTMLPreformatted"/>
        <w:shd w:val="clear" w:color="auto" w:fill="F6F8FF"/>
        <w:rPr>
          <w:color w:val="000020"/>
        </w:rPr>
      </w:pPr>
      <w:proofErr w:type="spellStart"/>
      <w:proofErr w:type="gramStart"/>
      <w:r>
        <w:rPr>
          <w:rStyle w:val="linewrapper"/>
          <w:color w:val="000020"/>
        </w:rPr>
        <w:t>ax</w:t>
      </w:r>
      <w:proofErr w:type="spellEnd"/>
      <w:r>
        <w:rPr>
          <w:rStyle w:val="linewrapper"/>
          <w:color w:val="308080"/>
        </w:rPr>
        <w:t>[</w:t>
      </w:r>
      <w:proofErr w:type="gramEnd"/>
      <w:r>
        <w:rPr>
          <w:rStyle w:val="linewrapper"/>
          <w:color w:val="008C00"/>
        </w:rPr>
        <w:t>0</w:t>
      </w:r>
      <w:r>
        <w:rPr>
          <w:rStyle w:val="linewrapper"/>
          <w:color w:val="308080"/>
        </w:rPr>
        <w:t>].</w:t>
      </w:r>
      <w:r>
        <w:rPr>
          <w:rStyle w:val="linewrapper"/>
          <w:color w:val="000020"/>
        </w:rPr>
        <w:t>plot</w:t>
      </w:r>
      <w:r>
        <w:rPr>
          <w:rStyle w:val="linewrapper"/>
          <w:color w:val="308080"/>
        </w:rPr>
        <w:t>(</w:t>
      </w:r>
      <w:proofErr w:type="spellStart"/>
      <w:r>
        <w:rPr>
          <w:rStyle w:val="linewrapper"/>
          <w:color w:val="000020"/>
        </w:rPr>
        <w:t>content_by_year</w:t>
      </w:r>
      <w:r>
        <w:rPr>
          <w:rStyle w:val="linewrapper"/>
          <w:color w:val="308080"/>
        </w:rPr>
        <w:t>.</w:t>
      </w:r>
      <w:r>
        <w:rPr>
          <w:rStyle w:val="linewrapper"/>
          <w:color w:val="000020"/>
        </w:rPr>
        <w:t>index</w:t>
      </w:r>
      <w:proofErr w:type="spellEnd"/>
      <w:r>
        <w:rPr>
          <w:rStyle w:val="linewrapper"/>
          <w:color w:val="308080"/>
        </w:rPr>
        <w:t>,</w:t>
      </w:r>
      <w:r>
        <w:rPr>
          <w:rStyle w:val="linewrapper"/>
          <w:color w:val="000020"/>
        </w:rPr>
        <w:t xml:space="preserve"> </w:t>
      </w:r>
      <w:proofErr w:type="spellStart"/>
      <w:r>
        <w:rPr>
          <w:rStyle w:val="linewrapper"/>
          <w:color w:val="000020"/>
        </w:rPr>
        <w:t>content_by_year</w:t>
      </w:r>
      <w:proofErr w:type="spellEnd"/>
      <w:r>
        <w:rPr>
          <w:rStyle w:val="linewrapper"/>
          <w:color w:val="308080"/>
        </w:rPr>
        <w:t>[</w:t>
      </w:r>
      <w:r>
        <w:rPr>
          <w:rStyle w:val="linewrapper"/>
          <w:color w:val="800000"/>
        </w:rPr>
        <w:t>'</w:t>
      </w:r>
      <w:r>
        <w:rPr>
          <w:rStyle w:val="linewrapper"/>
          <w:color w:val="1060B6"/>
        </w:rPr>
        <w:t>TV Show</w:t>
      </w:r>
      <w:r>
        <w:rPr>
          <w:rStyle w:val="linewrapper"/>
          <w:color w:val="800000"/>
        </w:rPr>
        <w:t>'</w:t>
      </w:r>
      <w:r>
        <w:rPr>
          <w:rStyle w:val="linewrapper"/>
          <w:color w:val="308080"/>
        </w:rPr>
        <w:t>],</w:t>
      </w:r>
      <w:r>
        <w:rPr>
          <w:rStyle w:val="linewrapper"/>
          <w:color w:val="000020"/>
        </w:rPr>
        <w:t xml:space="preserve"> </w:t>
      </w:r>
      <w:proofErr w:type="spellStart"/>
      <w:r>
        <w:rPr>
          <w:rStyle w:val="linewrapper"/>
          <w:color w:val="000020"/>
        </w:rPr>
        <w:t>color</w:t>
      </w:r>
      <w:proofErr w:type="spellEnd"/>
      <w:r>
        <w:rPr>
          <w:rStyle w:val="linewrapper"/>
          <w:color w:val="308080"/>
        </w:rPr>
        <w:t>=</w:t>
      </w:r>
      <w:r>
        <w:rPr>
          <w:rStyle w:val="linewrapper"/>
          <w:color w:val="800000"/>
        </w:rPr>
        <w:t>'</w:t>
      </w:r>
      <w:r>
        <w:rPr>
          <w:rStyle w:val="linewrapper"/>
          <w:color w:val="1060B6"/>
        </w:rPr>
        <w:t>orange</w:t>
      </w:r>
      <w:r>
        <w:rPr>
          <w:rStyle w:val="linewrapper"/>
          <w:color w:val="800000"/>
        </w:rPr>
        <w:t>'</w:t>
      </w:r>
      <w:r>
        <w:rPr>
          <w:rStyle w:val="linewrapper"/>
          <w:color w:val="308080"/>
        </w:rPr>
        <w:t>)</w:t>
      </w:r>
    </w:p>
    <w:p w:rsidR="00FF130B" w:rsidRDefault="00FF130B" w:rsidP="00FF130B">
      <w:pPr>
        <w:pStyle w:val="HTMLPreformatted"/>
        <w:shd w:val="clear" w:color="auto" w:fill="F6F8FF"/>
        <w:rPr>
          <w:color w:val="000020"/>
        </w:rPr>
      </w:pPr>
      <w:proofErr w:type="spellStart"/>
      <w:proofErr w:type="gramStart"/>
      <w:r>
        <w:rPr>
          <w:rStyle w:val="linewrapper"/>
          <w:color w:val="000020"/>
        </w:rPr>
        <w:t>ax</w:t>
      </w:r>
      <w:proofErr w:type="spellEnd"/>
      <w:r>
        <w:rPr>
          <w:rStyle w:val="linewrapper"/>
          <w:color w:val="308080"/>
        </w:rPr>
        <w:t>[</w:t>
      </w:r>
      <w:proofErr w:type="gramEnd"/>
      <w:r>
        <w:rPr>
          <w:rStyle w:val="linewrapper"/>
          <w:color w:val="008C00"/>
        </w:rPr>
        <w:t>0</w:t>
      </w:r>
      <w:r>
        <w:rPr>
          <w:rStyle w:val="linewrapper"/>
          <w:color w:val="308080"/>
        </w:rPr>
        <w:t>].</w:t>
      </w:r>
      <w:proofErr w:type="spellStart"/>
      <w:r>
        <w:rPr>
          <w:rStyle w:val="linewrapper"/>
          <w:color w:val="000020"/>
        </w:rPr>
        <w:t>set_title</w:t>
      </w:r>
      <w:proofErr w:type="spellEnd"/>
      <w:r>
        <w:rPr>
          <w:rStyle w:val="linewrapper"/>
          <w:color w:val="308080"/>
        </w:rPr>
        <w:t>(</w:t>
      </w:r>
      <w:r>
        <w:rPr>
          <w:rStyle w:val="linewrapper"/>
          <w:color w:val="800000"/>
        </w:rPr>
        <w:t>'</w:t>
      </w:r>
      <w:r>
        <w:rPr>
          <w:rStyle w:val="linewrapper"/>
          <w:color w:val="1060B6"/>
        </w:rPr>
        <w:t>TV Shows Released Per year</w:t>
      </w:r>
      <w:r>
        <w:rPr>
          <w:rStyle w:val="linewrapper"/>
          <w:color w:val="800000"/>
        </w:rPr>
        <w:t>'</w:t>
      </w:r>
      <w:r>
        <w:rPr>
          <w:rStyle w:val="linewrapper"/>
          <w:color w:val="308080"/>
        </w:rPr>
        <w:t>)</w:t>
      </w:r>
    </w:p>
    <w:p w:rsidR="00FF130B" w:rsidRDefault="00FF130B" w:rsidP="00FF130B">
      <w:pPr>
        <w:pStyle w:val="HTMLPreformatted"/>
        <w:shd w:val="clear" w:color="auto" w:fill="F6F8FF"/>
        <w:rPr>
          <w:color w:val="000020"/>
        </w:rPr>
      </w:pPr>
      <w:proofErr w:type="spellStart"/>
      <w:r>
        <w:rPr>
          <w:rStyle w:val="linewrapper"/>
          <w:color w:val="000020"/>
        </w:rPr>
        <w:t>ax</w:t>
      </w:r>
      <w:proofErr w:type="spellEnd"/>
      <w:r>
        <w:rPr>
          <w:rStyle w:val="linewrapper"/>
          <w:color w:val="308080"/>
        </w:rPr>
        <w:t>[</w:t>
      </w:r>
      <w:r>
        <w:rPr>
          <w:rStyle w:val="linewrapper"/>
          <w:color w:val="008C00"/>
        </w:rPr>
        <w:t>0</w:t>
      </w:r>
      <w:proofErr w:type="gramStart"/>
      <w:r>
        <w:rPr>
          <w:rStyle w:val="linewrapper"/>
          <w:color w:val="308080"/>
        </w:rPr>
        <w:t>].</w:t>
      </w:r>
      <w:proofErr w:type="spellStart"/>
      <w:r>
        <w:rPr>
          <w:rStyle w:val="linewrapper"/>
          <w:color w:val="000020"/>
        </w:rPr>
        <w:t>set</w:t>
      </w:r>
      <w:proofErr w:type="gramEnd"/>
      <w:r>
        <w:rPr>
          <w:rStyle w:val="linewrapper"/>
          <w:color w:val="000020"/>
        </w:rPr>
        <w:t>_xlabel</w:t>
      </w:r>
      <w:proofErr w:type="spellEnd"/>
      <w:r>
        <w:rPr>
          <w:rStyle w:val="linewrapper"/>
          <w:color w:val="308080"/>
        </w:rPr>
        <w:t>(</w:t>
      </w:r>
      <w:r>
        <w:rPr>
          <w:rStyle w:val="linewrapper"/>
          <w:color w:val="800000"/>
        </w:rPr>
        <w:t>'</w:t>
      </w:r>
      <w:r>
        <w:rPr>
          <w:rStyle w:val="linewrapper"/>
          <w:color w:val="1060B6"/>
        </w:rPr>
        <w:t>Year</w:t>
      </w:r>
      <w:r>
        <w:rPr>
          <w:rStyle w:val="linewrapper"/>
          <w:color w:val="800000"/>
        </w:rPr>
        <w:t>'</w:t>
      </w:r>
      <w:r>
        <w:rPr>
          <w:rStyle w:val="linewrapper"/>
          <w:color w:val="308080"/>
        </w:rPr>
        <w:t>)</w:t>
      </w:r>
    </w:p>
    <w:p w:rsidR="00FF130B" w:rsidRDefault="00FF130B" w:rsidP="00FF130B">
      <w:pPr>
        <w:pStyle w:val="HTMLPreformatted"/>
        <w:shd w:val="clear" w:color="auto" w:fill="F6F8FF"/>
        <w:rPr>
          <w:color w:val="000020"/>
        </w:rPr>
      </w:pPr>
      <w:proofErr w:type="spellStart"/>
      <w:proofErr w:type="gramStart"/>
      <w:r>
        <w:rPr>
          <w:rStyle w:val="linewrapper"/>
          <w:color w:val="000020"/>
        </w:rPr>
        <w:t>ax</w:t>
      </w:r>
      <w:proofErr w:type="spellEnd"/>
      <w:r>
        <w:rPr>
          <w:rStyle w:val="linewrapper"/>
          <w:color w:val="308080"/>
        </w:rPr>
        <w:t>[</w:t>
      </w:r>
      <w:proofErr w:type="gramEnd"/>
      <w:r>
        <w:rPr>
          <w:rStyle w:val="linewrapper"/>
          <w:color w:val="008C00"/>
        </w:rPr>
        <w:t>0</w:t>
      </w:r>
      <w:r>
        <w:rPr>
          <w:rStyle w:val="linewrapper"/>
          <w:color w:val="308080"/>
        </w:rPr>
        <w:t>].</w:t>
      </w:r>
      <w:proofErr w:type="spellStart"/>
      <w:r>
        <w:rPr>
          <w:rStyle w:val="linewrapper"/>
          <w:color w:val="000020"/>
        </w:rPr>
        <w:t>set_ylabel</w:t>
      </w:r>
      <w:proofErr w:type="spellEnd"/>
      <w:r>
        <w:rPr>
          <w:rStyle w:val="linewrapper"/>
          <w:color w:val="308080"/>
        </w:rPr>
        <w:t>(</w:t>
      </w:r>
      <w:r>
        <w:rPr>
          <w:rStyle w:val="linewrapper"/>
          <w:color w:val="800000"/>
        </w:rPr>
        <w:t>'</w:t>
      </w:r>
      <w:r>
        <w:rPr>
          <w:rStyle w:val="linewrapper"/>
          <w:color w:val="1060B6"/>
        </w:rPr>
        <w:t>Number of Movies</w:t>
      </w:r>
      <w:r>
        <w:rPr>
          <w:rStyle w:val="linewrapper"/>
          <w:color w:val="800000"/>
        </w:rPr>
        <w:t>'</w:t>
      </w:r>
      <w:r>
        <w:rPr>
          <w:rStyle w:val="linewrapper"/>
          <w:color w:val="308080"/>
        </w:rPr>
        <w:t>)</w:t>
      </w:r>
    </w:p>
    <w:p w:rsidR="00FF130B" w:rsidRDefault="00FF130B" w:rsidP="00FF130B">
      <w:pPr>
        <w:pStyle w:val="HTMLPreformatted"/>
        <w:shd w:val="clear" w:color="auto" w:fill="F6F8FF"/>
        <w:rPr>
          <w:color w:val="000020"/>
        </w:rPr>
      </w:pPr>
    </w:p>
    <w:p w:rsidR="00FF130B" w:rsidRDefault="00FF130B" w:rsidP="00FF130B">
      <w:pPr>
        <w:pStyle w:val="HTMLPreformatted"/>
        <w:shd w:val="clear" w:color="auto" w:fill="F6F8FF"/>
        <w:rPr>
          <w:color w:val="000020"/>
        </w:rPr>
      </w:pPr>
      <w:proofErr w:type="spellStart"/>
      <w:proofErr w:type="gramStart"/>
      <w:r>
        <w:rPr>
          <w:rStyle w:val="linewrapper"/>
          <w:color w:val="000020"/>
        </w:rPr>
        <w:t>fig</w:t>
      </w:r>
      <w:r>
        <w:rPr>
          <w:rStyle w:val="linewrapper"/>
          <w:color w:val="308080"/>
        </w:rPr>
        <w:t>.</w:t>
      </w:r>
      <w:r>
        <w:rPr>
          <w:rStyle w:val="linewrapper"/>
          <w:color w:val="000020"/>
        </w:rPr>
        <w:t>suptitle</w:t>
      </w:r>
      <w:proofErr w:type="spellEnd"/>
      <w:proofErr w:type="gramEnd"/>
      <w:r>
        <w:rPr>
          <w:rStyle w:val="linewrapper"/>
          <w:color w:val="308080"/>
        </w:rPr>
        <w:t>(</w:t>
      </w:r>
      <w:r>
        <w:rPr>
          <w:rStyle w:val="linewrapper"/>
          <w:color w:val="800000"/>
        </w:rPr>
        <w:t>'</w:t>
      </w:r>
      <w:r>
        <w:rPr>
          <w:rStyle w:val="linewrapper"/>
          <w:color w:val="1060B6"/>
        </w:rPr>
        <w:t>Comparison of Movies and TV shows Released Over Years</w:t>
      </w:r>
      <w:r>
        <w:rPr>
          <w:rStyle w:val="linewrapper"/>
          <w:color w:val="800000"/>
        </w:rPr>
        <w:t>'</w:t>
      </w:r>
      <w:r>
        <w:rPr>
          <w:rStyle w:val="linewrapper"/>
          <w:color w:val="308080"/>
        </w:rPr>
        <w:t>)</w:t>
      </w:r>
    </w:p>
    <w:p w:rsidR="00FF130B" w:rsidRDefault="00FF130B" w:rsidP="00FF130B">
      <w:pPr>
        <w:pStyle w:val="HTMLPreformatted"/>
        <w:shd w:val="clear" w:color="auto" w:fill="F6F8FF"/>
        <w:rPr>
          <w:color w:val="000020"/>
        </w:rPr>
      </w:pPr>
    </w:p>
    <w:p w:rsidR="00FF130B" w:rsidRDefault="00FF130B" w:rsidP="00FF130B">
      <w:pPr>
        <w:pStyle w:val="HTMLPreformatted"/>
        <w:shd w:val="clear" w:color="auto" w:fill="F6F8FF"/>
        <w:rPr>
          <w:color w:val="000020"/>
        </w:rPr>
      </w:pPr>
      <w:proofErr w:type="spellStart"/>
      <w:proofErr w:type="gramStart"/>
      <w:r>
        <w:rPr>
          <w:rStyle w:val="linewrapper"/>
          <w:color w:val="000020"/>
        </w:rPr>
        <w:t>plt</w:t>
      </w:r>
      <w:r>
        <w:rPr>
          <w:rStyle w:val="linewrapper"/>
          <w:color w:val="308080"/>
        </w:rPr>
        <w:t>.</w:t>
      </w:r>
      <w:r>
        <w:rPr>
          <w:rStyle w:val="linewrapper"/>
          <w:color w:val="000020"/>
        </w:rPr>
        <w:t>tight</w:t>
      </w:r>
      <w:proofErr w:type="gramEnd"/>
      <w:r>
        <w:rPr>
          <w:rStyle w:val="linewrapper"/>
          <w:color w:val="000020"/>
        </w:rPr>
        <w:t>_layout</w:t>
      </w:r>
      <w:proofErr w:type="spellEnd"/>
      <w:r>
        <w:rPr>
          <w:rStyle w:val="linewrapper"/>
          <w:color w:val="308080"/>
        </w:rPr>
        <w:t>()</w:t>
      </w:r>
    </w:p>
    <w:p w:rsidR="00FF130B" w:rsidRDefault="00FF130B" w:rsidP="00FF130B">
      <w:pPr>
        <w:pStyle w:val="HTMLPreformatted"/>
        <w:shd w:val="clear" w:color="auto" w:fill="F6F8FF"/>
        <w:rPr>
          <w:color w:val="000020"/>
        </w:rPr>
      </w:pPr>
      <w:proofErr w:type="spellStart"/>
      <w:proofErr w:type="gramStart"/>
      <w:r>
        <w:rPr>
          <w:rStyle w:val="linewrapper"/>
          <w:color w:val="000020"/>
        </w:rPr>
        <w:t>plt</w:t>
      </w:r>
      <w:r>
        <w:rPr>
          <w:rStyle w:val="linewrapper"/>
          <w:color w:val="308080"/>
        </w:rPr>
        <w:t>.</w:t>
      </w:r>
      <w:r>
        <w:rPr>
          <w:rStyle w:val="linewrapper"/>
          <w:color w:val="000020"/>
        </w:rPr>
        <w:t>savefig</w:t>
      </w:r>
      <w:proofErr w:type="spellEnd"/>
      <w:proofErr w:type="gramEnd"/>
      <w:r>
        <w:rPr>
          <w:rStyle w:val="linewrapper"/>
          <w:color w:val="308080"/>
        </w:rPr>
        <w:t>(</w:t>
      </w:r>
      <w:r>
        <w:rPr>
          <w:rStyle w:val="linewrapper"/>
          <w:color w:val="800000"/>
        </w:rPr>
        <w:t>'</w:t>
      </w:r>
      <w:r>
        <w:rPr>
          <w:rStyle w:val="linewrapper"/>
          <w:color w:val="1060B6"/>
        </w:rPr>
        <w:t>movies_tv_shows_comparison.png</w:t>
      </w:r>
      <w:r>
        <w:rPr>
          <w:rStyle w:val="linewrapper"/>
          <w:color w:val="800000"/>
        </w:rPr>
        <w:t>'</w:t>
      </w:r>
      <w:r>
        <w:rPr>
          <w:rStyle w:val="linewrapper"/>
          <w:color w:val="308080"/>
        </w:rPr>
        <w:t>)</w:t>
      </w:r>
    </w:p>
    <w:p w:rsidR="00FF130B" w:rsidRPr="00FF130B" w:rsidRDefault="00FF130B" w:rsidP="00FF130B">
      <w:pPr>
        <w:pStyle w:val="HTMLPreformatted"/>
        <w:shd w:val="clear" w:color="auto" w:fill="F6F8FF"/>
        <w:rPr>
          <w:color w:val="000020"/>
        </w:rPr>
      </w:pPr>
      <w:proofErr w:type="spellStart"/>
      <w:proofErr w:type="gramStart"/>
      <w:r>
        <w:rPr>
          <w:rStyle w:val="linewrapper"/>
          <w:color w:val="000020"/>
        </w:rPr>
        <w:t>plt</w:t>
      </w:r>
      <w:r>
        <w:rPr>
          <w:rStyle w:val="linewrapper"/>
          <w:color w:val="308080"/>
        </w:rPr>
        <w:t>.</w:t>
      </w:r>
      <w:r>
        <w:rPr>
          <w:rStyle w:val="linewrapper"/>
          <w:color w:val="000020"/>
        </w:rPr>
        <w:t>show</w:t>
      </w:r>
      <w:proofErr w:type="spellEnd"/>
      <w:proofErr w:type="gramEnd"/>
      <w:r>
        <w:rPr>
          <w:rStyle w:val="linewrapper"/>
          <w:color w:val="308080"/>
        </w:rPr>
        <w:t>()</w:t>
      </w:r>
    </w:p>
    <w:p w:rsidR="0001162F" w:rsidRDefault="00B74B26">
      <w:pPr>
        <w:pStyle w:val="Heading1"/>
      </w:pPr>
      <w:r>
        <w:rPr>
          <w:rFonts w:ascii="Segoe UI Emoji" w:hAnsi="Segoe UI Emoji" w:cs="Segoe UI Emoji"/>
        </w:rPr>
        <w:t>📌</w:t>
      </w:r>
      <w:r>
        <w:t xml:space="preserve"> Key Visualizations</w:t>
      </w:r>
    </w:p>
    <w:p w:rsidR="0001162F" w:rsidRDefault="00B74B26">
      <w:pPr>
        <w:pStyle w:val="Heading2"/>
      </w:pPr>
      <w:r>
        <w:t>📉</w:t>
      </w:r>
      <w:r>
        <w:t xml:space="preserve"> 1. Number of Movies vs TV Shows</w:t>
      </w:r>
    </w:p>
    <w:p w:rsidR="0001162F" w:rsidRDefault="00B74B26">
      <w:r>
        <w:rPr>
          <w:noProof/>
        </w:rPr>
        <w:drawing>
          <wp:inline distT="0" distB="0" distL="0" distR="0">
            <wp:extent cx="50292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ives_vs_tvshow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62F" w:rsidRDefault="00B74B26">
      <w:pPr>
        <w:pStyle w:val="Heading2"/>
      </w:pPr>
      <w:r>
        <w:lastRenderedPageBreak/>
        <w:t>🧁</w:t>
      </w:r>
      <w:r>
        <w:t xml:space="preserve"> 2. Percentage of Content Ratings</w:t>
      </w:r>
    </w:p>
    <w:p w:rsidR="0001162F" w:rsidRDefault="00B74B26">
      <w:r>
        <w:rPr>
          <w:noProof/>
        </w:rPr>
        <w:drawing>
          <wp:inline distT="0" distB="0" distL="0" distR="0">
            <wp:extent cx="5029200" cy="377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_Ratings_pi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62F" w:rsidRDefault="00B74B26">
      <w:pPr>
        <w:pStyle w:val="Heading2"/>
      </w:pPr>
      <w:r>
        <w:t>⏱</w:t>
      </w:r>
      <w:r>
        <w:t xml:space="preserve"> 3. Distribution of Movie Durations</w:t>
      </w:r>
    </w:p>
    <w:p w:rsidR="0001162F" w:rsidRDefault="00B74B26">
      <w:r>
        <w:rPr>
          <w:noProof/>
        </w:rPr>
        <w:drawing>
          <wp:inline distT="0" distB="0" distL="0" distR="0">
            <wp:extent cx="5029200" cy="3771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ie_duration_histogr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62F" w:rsidRDefault="00B74B26">
      <w:pPr>
        <w:pStyle w:val="Heading2"/>
      </w:pPr>
      <w:r>
        <w:lastRenderedPageBreak/>
        <w:t>📆</w:t>
      </w:r>
      <w:r>
        <w:t xml:space="preserve"> 4. Release Year vs Number of Shows</w:t>
      </w:r>
    </w:p>
    <w:p w:rsidR="0001162F" w:rsidRDefault="00B74B26">
      <w:r>
        <w:rPr>
          <w:noProof/>
        </w:rPr>
        <w:drawing>
          <wp:inline distT="0" distB="0" distL="0" distR="0">
            <wp:extent cx="5029200" cy="3017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ease_year_Scatt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62F" w:rsidRDefault="00B74B26">
      <w:pPr>
        <w:pStyle w:val="Heading2"/>
      </w:pPr>
      <w:r>
        <w:t>🌍</w:t>
      </w:r>
      <w:r>
        <w:t xml:space="preserve"> 5. Top 10 Countries by Number of Shows</w:t>
      </w:r>
    </w:p>
    <w:p w:rsidR="0001162F" w:rsidRDefault="00B74B26">
      <w:r>
        <w:rPr>
          <w:noProof/>
        </w:rPr>
        <w:drawing>
          <wp:inline distT="0" distB="0" distL="0" distR="0">
            <wp:extent cx="5029200" cy="3771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10_countrie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62F" w:rsidRDefault="00B74B26">
      <w:pPr>
        <w:pStyle w:val="Heading2"/>
      </w:pPr>
      <w:r>
        <w:lastRenderedPageBreak/>
        <w:t>🔄</w:t>
      </w:r>
      <w:r>
        <w:t xml:space="preserve"> 6. Comparison of M</w:t>
      </w:r>
      <w:r>
        <w:t>ovies and TV Shows Over the Years</w:t>
      </w:r>
    </w:p>
    <w:p w:rsidR="0001162F" w:rsidRDefault="00B74B26">
      <w:r>
        <w:rPr>
          <w:noProof/>
        </w:rPr>
        <w:drawing>
          <wp:inline distT="0" distB="0" distL="0" distR="0">
            <wp:extent cx="5029200" cy="2095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ies_tv_shows_comparis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62F" w:rsidRDefault="00B74B26">
      <w:pPr>
        <w:pStyle w:val="Heading1"/>
      </w:pPr>
      <w:r>
        <w:t>🔍</w:t>
      </w:r>
      <w:r>
        <w:t xml:space="preserve"> Key Insights</w:t>
      </w:r>
    </w:p>
    <w:p w:rsidR="0001162F" w:rsidRDefault="00B74B26">
      <w:r>
        <w:t>- TV-MA and TV-14 are the most frequent ratings.</w:t>
      </w:r>
      <w:r>
        <w:br/>
        <w:t>- Netflix has more Movies than TV Shows.</w:t>
      </w:r>
      <w:r>
        <w:br/>
        <w:t>- The platform’s content library grew massively after 2015.</w:t>
      </w:r>
      <w:r>
        <w:br/>
        <w:t>- USA and India are the leading producers of Netflix c</w:t>
      </w:r>
      <w:r>
        <w:t>ontent.</w:t>
      </w:r>
      <w:r>
        <w:br/>
        <w:t>- Movie durations are mostly between 80–120 minutes.</w:t>
      </w:r>
    </w:p>
    <w:p w:rsidR="0001162F" w:rsidRDefault="00B74B26">
      <w:pPr>
        <w:pStyle w:val="Heading1"/>
      </w:pPr>
      <w:r>
        <w:t>🧠</w:t>
      </w:r>
      <w:r>
        <w:t xml:space="preserve"> What You'll Learn</w:t>
      </w:r>
    </w:p>
    <w:p w:rsidR="0001162F" w:rsidRDefault="00B74B26">
      <w:r>
        <w:t>- Real-world data cleaning using dropna, .str.replace(), .groupby(), etc.</w:t>
      </w:r>
      <w:r>
        <w:br/>
        <w:t>- Creating different types of visualizations using Matplotlib and Seaborn.</w:t>
      </w:r>
      <w:r>
        <w:br/>
        <w:t>- Drawing business insigh</w:t>
      </w:r>
      <w:r>
        <w:t>ts from data.</w:t>
      </w:r>
      <w:r>
        <w:br/>
        <w:t>- Presenting a clean, visual story through charts.</w:t>
      </w:r>
    </w:p>
    <w:p w:rsidR="0001162F" w:rsidRDefault="00B74B26">
      <w:pPr>
        <w:pStyle w:val="Heading1"/>
      </w:pPr>
      <w:r>
        <w:t>▶</w:t>
      </w:r>
      <w:r>
        <w:t>️</w:t>
      </w:r>
      <w:r>
        <w:t xml:space="preserve"> How to Run</w:t>
      </w:r>
    </w:p>
    <w:p w:rsidR="0001162F" w:rsidRDefault="00B74B26">
      <w:r>
        <w:t>1. Clone the repository:</w:t>
      </w:r>
      <w:r>
        <w:br/>
        <w:t xml:space="preserve">   git clone https://github.com/your-username/netflix-data-visualisation.git</w:t>
      </w:r>
      <w:r>
        <w:br/>
      </w:r>
      <w:r>
        <w:br/>
        <w:t>2. Navigate to the folder:</w:t>
      </w:r>
      <w:r>
        <w:br/>
        <w:t xml:space="preserve">   cd netflix-data-visualisation</w:t>
      </w:r>
      <w:r>
        <w:br/>
      </w:r>
      <w:r>
        <w:br/>
        <w:t>3. Launch Jup</w:t>
      </w:r>
      <w:r>
        <w:t>yter Notebook:</w:t>
      </w:r>
      <w:r>
        <w:br/>
        <w:t xml:space="preserve">   jupyter notebook Netflix_Data_visualisation.ipynb</w:t>
      </w:r>
      <w:r>
        <w:br/>
      </w:r>
      <w:r>
        <w:br/>
        <w:t>4. Run all cells to view the analysis, visuals, and insights.</w:t>
      </w:r>
    </w:p>
    <w:p w:rsidR="0001162F" w:rsidRDefault="00B74B26">
      <w:pPr>
        <w:pStyle w:val="Heading1"/>
      </w:pPr>
      <w:r>
        <w:lastRenderedPageBreak/>
        <w:t>🙋</w:t>
      </w:r>
      <w:r>
        <w:t>‍♂</w:t>
      </w:r>
      <w:r>
        <w:t>️</w:t>
      </w:r>
      <w:r>
        <w:t xml:space="preserve"> Author</w:t>
      </w:r>
    </w:p>
    <w:p w:rsidR="0001162F" w:rsidRDefault="00B74B26">
      <w:r>
        <w:t>Jaideep Patil</w:t>
      </w:r>
      <w:r>
        <w:br/>
      </w:r>
      <w:r>
        <w:t>📧</w:t>
      </w:r>
      <w:r>
        <w:t xml:space="preserve"> jaideeppatil100@gmail.com</w:t>
      </w:r>
      <w:r>
        <w:br/>
      </w:r>
      <w:r>
        <w:t>🔗</w:t>
      </w:r>
      <w:r>
        <w:t xml:space="preserve"> LinkedIn: https://www.linkedin.com/in/jaideep-patil-42797a25a</w:t>
      </w:r>
      <w:r>
        <w:br/>
      </w:r>
      <w:r>
        <w:t>💻</w:t>
      </w:r>
      <w:r>
        <w:t xml:space="preserve"> G</w:t>
      </w:r>
      <w:r>
        <w:t>itHub: https://github.com/Jaideep0710</w:t>
      </w:r>
    </w:p>
    <w:p w:rsidR="0001162F" w:rsidRDefault="00B74B26">
      <w:pPr>
        <w:pStyle w:val="Heading1"/>
      </w:pPr>
      <w:r>
        <w:t>🙌</w:t>
      </w:r>
      <w:r>
        <w:t xml:space="preserve"> Acknowledgements</w:t>
      </w:r>
    </w:p>
    <w:p w:rsidR="0001162F" w:rsidRDefault="00B74B26">
      <w:r>
        <w:t xml:space="preserve">- Dataset: Netflix on Kaggle </w:t>
      </w:r>
      <w:bookmarkStart w:id="0" w:name="_GoBack"/>
      <w:bookmarkEnd w:id="0"/>
      <w:r>
        <w:br/>
        <w:t>- Libraries: Python, Pandas, Matplotlib</w:t>
      </w:r>
    </w:p>
    <w:sectPr w:rsidR="000116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162F"/>
    <w:rsid w:val="00034616"/>
    <w:rsid w:val="0006063C"/>
    <w:rsid w:val="0015074B"/>
    <w:rsid w:val="0029639D"/>
    <w:rsid w:val="00326F90"/>
    <w:rsid w:val="00481660"/>
    <w:rsid w:val="00AA1D8D"/>
    <w:rsid w:val="00B47730"/>
    <w:rsid w:val="00B74B26"/>
    <w:rsid w:val="00CB0664"/>
    <w:rsid w:val="00FC693F"/>
    <w:rsid w:val="00FF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8DD4E0"/>
  <w14:defaultImageDpi w14:val="330"/>
  <w15:docId w15:val="{F41C40DF-5517-427D-90EA-10F4A7A8E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FF1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130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linewrapper">
    <w:name w:val="line_wrapper"/>
    <w:basedOn w:val="DefaultParagraphFont"/>
    <w:rsid w:val="00FF1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66AECC-E410-4B84-BC56-827ACD98D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jayu patil</cp:lastModifiedBy>
  <cp:revision>2</cp:revision>
  <dcterms:created xsi:type="dcterms:W3CDTF">2025-07-22T08:25:00Z</dcterms:created>
  <dcterms:modified xsi:type="dcterms:W3CDTF">2025-07-22T08:25:00Z</dcterms:modified>
  <cp:category/>
</cp:coreProperties>
</file>